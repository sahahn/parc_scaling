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columns</w:t>
            </w:r>
          </w:p>
        </w:tc>
        <w:tc>
          <w:tcPr>
            <w:tcW w:type="dxa" w:w="2160"/>
          </w:tcPr>
          <w:p>
            <w:r>
              <w:t>count</w:t>
            </w:r>
          </w:p>
        </w:tc>
        <w:tc>
          <w:tcPr>
            <w:tcW w:type="dxa" w:w="2160"/>
          </w:tcPr>
          <w:p>
            <w:r>
              <w:t>mean ± std</w:t>
            </w:r>
          </w:p>
        </w:tc>
        <w:tc>
          <w:tcPr>
            <w:tcW w:type="dxa" w:w="2160"/>
          </w:tcPr>
          <w:p>
            <w:r>
              <w:t>nan count</w:t>
            </w:r>
          </w:p>
        </w:tc>
      </w:tr>
      <w:tr>
        <w:tc>
          <w:tcPr>
            <w:tcW w:type="dxa" w:w="2160"/>
          </w:tcPr>
          <w:p>
            <w:r>
              <w:t>anthro_height_calc</w:t>
            </w:r>
          </w:p>
        </w:tc>
        <w:tc>
          <w:tcPr>
            <w:tcW w:type="dxa" w:w="2160"/>
          </w:tcPr>
          <w:p>
            <w:r>
              <w:t>9427</w:t>
            </w:r>
          </w:p>
        </w:tc>
        <w:tc>
          <w:tcPr>
            <w:tcW w:type="dxa" w:w="2160"/>
          </w:tcPr>
          <w:p>
            <w:r>
              <w:t>55.27 ± 3.32</w:t>
            </w:r>
          </w:p>
        </w:tc>
        <w:tc>
          <w:tcPr>
            <w:tcW w:type="dxa" w:w="2160"/>
          </w:tcPr>
          <w:p>
            <w:r>
              <w:t>5</w:t>
            </w:r>
          </w:p>
        </w:tc>
      </w:tr>
      <w:tr>
        <w:tc>
          <w:tcPr>
            <w:tcW w:type="dxa" w:w="2160"/>
          </w:tcPr>
          <w:p>
            <w:r>
              <w:t>anthro_waist_cm</w:t>
            </w:r>
          </w:p>
        </w:tc>
        <w:tc>
          <w:tcPr>
            <w:tcW w:type="dxa" w:w="2160"/>
          </w:tcPr>
          <w:p>
            <w:r>
              <w:t>9420</w:t>
            </w:r>
          </w:p>
        </w:tc>
        <w:tc>
          <w:tcPr>
            <w:tcW w:type="dxa" w:w="2160"/>
          </w:tcPr>
          <w:p>
            <w:r>
              <w:t>26.51 ± 4.74</w:t>
            </w:r>
          </w:p>
        </w:tc>
        <w:tc>
          <w:tcPr>
            <w:tcW w:type="dxa" w:w="2160"/>
          </w:tcPr>
          <w:p>
            <w:r>
              <w:t>12</w:t>
            </w:r>
          </w:p>
        </w:tc>
      </w:tr>
      <w:tr>
        <w:tc>
          <w:tcPr>
            <w:tcW w:type="dxa" w:w="2160"/>
          </w:tcPr>
          <w:p>
            <w:r>
              <w:t>anthro_weight_calc</w:t>
            </w:r>
          </w:p>
        </w:tc>
        <w:tc>
          <w:tcPr>
            <w:tcW w:type="dxa" w:w="2160"/>
          </w:tcPr>
          <w:p>
            <w:r>
              <w:t>9425</w:t>
            </w:r>
          </w:p>
        </w:tc>
        <w:tc>
          <w:tcPr>
            <w:tcW w:type="dxa" w:w="2160"/>
          </w:tcPr>
          <w:p>
            <w:r>
              <w:t>82.18 ± 23.24</w:t>
            </w:r>
          </w:p>
        </w:tc>
        <w:tc>
          <w:tcPr>
            <w:tcW w:type="dxa" w:w="2160"/>
          </w:tcPr>
          <w:p>
            <w:r>
              <w:t>7</w:t>
            </w:r>
          </w:p>
        </w:tc>
      </w:tr>
      <w:tr>
        <w:tc>
          <w:tcPr>
            <w:tcW w:type="dxa" w:w="2160"/>
          </w:tcPr>
          <w:p>
            <w:r>
              <w:t>cbcl_scr_syn_rulebreak_r</w:t>
            </w:r>
          </w:p>
        </w:tc>
        <w:tc>
          <w:tcPr>
            <w:tcW w:type="dxa" w:w="2160"/>
          </w:tcPr>
          <w:p>
            <w:r>
              <w:t>9425</w:t>
            </w:r>
          </w:p>
        </w:tc>
        <w:tc>
          <w:tcPr>
            <w:tcW w:type="dxa" w:w="2160"/>
          </w:tcPr>
          <w:p>
            <w:r>
              <w:t>1.16 ± 1.82</w:t>
            </w:r>
          </w:p>
        </w:tc>
        <w:tc>
          <w:tcPr>
            <w:tcW w:type="dxa" w:w="2160"/>
          </w:tcPr>
          <w:p>
            <w:r>
              <w:t>7</w:t>
            </w:r>
          </w:p>
        </w:tc>
      </w:tr>
      <w:tr>
        <w:tc>
          <w:tcPr>
            <w:tcW w:type="dxa" w:w="2160"/>
          </w:tcPr>
          <w:p>
            <w:r>
              <w:t>demo_prnt_age_p</w:t>
            </w:r>
          </w:p>
        </w:tc>
        <w:tc>
          <w:tcPr>
            <w:tcW w:type="dxa" w:w="2160"/>
          </w:tcPr>
          <w:p>
            <w:r>
              <w:t>9364</w:t>
            </w:r>
          </w:p>
        </w:tc>
        <w:tc>
          <w:tcPr>
            <w:tcW w:type="dxa" w:w="2160"/>
          </w:tcPr>
          <w:p>
            <w:r>
              <w:t>40.08 ± 6.72</w:t>
            </w:r>
          </w:p>
        </w:tc>
        <w:tc>
          <w:tcPr>
            <w:tcW w:type="dxa" w:w="2160"/>
          </w:tcPr>
          <w:p>
            <w:r>
              <w:t>68</w:t>
            </w:r>
          </w:p>
        </w:tc>
      </w:tr>
      <w:tr>
        <w:tc>
          <w:tcPr>
            <w:tcW w:type="dxa" w:w="2160"/>
          </w:tcPr>
          <w:p>
            <w:r>
              <w:t>devhx_20_motor_dev_p</w:t>
            </w:r>
          </w:p>
        </w:tc>
        <w:tc>
          <w:tcPr>
            <w:tcW w:type="dxa" w:w="2160"/>
          </w:tcPr>
          <w:p>
            <w:r>
              <w:t>9340</w:t>
            </w:r>
          </w:p>
        </w:tc>
        <w:tc>
          <w:tcPr>
            <w:tcW w:type="dxa" w:w="2160"/>
          </w:tcPr>
          <w:p>
            <w:r>
              <w:t>2.37 ± 0.8</w:t>
            </w:r>
          </w:p>
        </w:tc>
        <w:tc>
          <w:tcPr>
            <w:tcW w:type="dxa" w:w="2160"/>
          </w:tcPr>
          <w:p>
            <w:r>
              <w:t>92</w:t>
            </w:r>
          </w:p>
        </w:tc>
      </w:tr>
      <w:tr>
        <w:tc>
          <w:tcPr>
            <w:tcW w:type="dxa" w:w="2160"/>
          </w:tcPr>
          <w:p>
            <w:r>
              <w:t>devhx_2_birth_wt_lbs_p</w:t>
            </w:r>
          </w:p>
        </w:tc>
        <w:tc>
          <w:tcPr>
            <w:tcW w:type="dxa" w:w="2160"/>
          </w:tcPr>
          <w:p>
            <w:r>
              <w:t>9032</w:t>
            </w:r>
          </w:p>
        </w:tc>
        <w:tc>
          <w:tcPr>
            <w:tcW w:type="dxa" w:w="2160"/>
          </w:tcPr>
          <w:p>
            <w:r>
              <w:t>6.57 ± 1.48</w:t>
            </w:r>
          </w:p>
        </w:tc>
        <w:tc>
          <w:tcPr>
            <w:tcW w:type="dxa" w:w="2160"/>
          </w:tcPr>
          <w:p>
            <w:r>
              <w:t>400</w:t>
            </w:r>
          </w:p>
        </w:tc>
      </w:tr>
      <w:tr>
        <w:tc>
          <w:tcPr>
            <w:tcW w:type="dxa" w:w="2160"/>
          </w:tcPr>
          <w:p>
            <w:r>
              <w:t>interview_age</w:t>
            </w:r>
          </w:p>
        </w:tc>
        <w:tc>
          <w:tcPr>
            <w:tcW w:type="dxa" w:w="2160"/>
          </w:tcPr>
          <w:p>
            <w:r>
              <w:t>9432</w:t>
            </w:r>
          </w:p>
        </w:tc>
        <w:tc>
          <w:tcPr>
            <w:tcW w:type="dxa" w:w="2160"/>
          </w:tcPr>
          <w:p>
            <w:r>
              <w:t>119.17 ± 7.45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lmt_scr_perc_correct</w:t>
            </w:r>
          </w:p>
        </w:tc>
        <w:tc>
          <w:tcPr>
            <w:tcW w:type="dxa" w:w="2160"/>
          </w:tcPr>
          <w:p>
            <w:r>
              <w:t>9163</w:t>
            </w:r>
          </w:p>
        </w:tc>
        <w:tc>
          <w:tcPr>
            <w:tcW w:type="dxa" w:w="2160"/>
          </w:tcPr>
          <w:p>
            <w:r>
              <w:t>0.59 ± 0.17</w:t>
            </w:r>
          </w:p>
        </w:tc>
        <w:tc>
          <w:tcPr>
            <w:tcW w:type="dxa" w:w="2160"/>
          </w:tcPr>
          <w:p>
            <w:r>
              <w:t>269</w:t>
            </w:r>
          </w:p>
        </w:tc>
      </w:tr>
      <w:tr>
        <w:tc>
          <w:tcPr>
            <w:tcW w:type="dxa" w:w="2160"/>
          </w:tcPr>
          <w:p>
            <w:r>
              <w:t>macvs_ss_r_p</w:t>
            </w:r>
          </w:p>
        </w:tc>
        <w:tc>
          <w:tcPr>
            <w:tcW w:type="dxa" w:w="2160"/>
          </w:tcPr>
          <w:p>
            <w:r>
              <w:t>9429</w:t>
            </w:r>
          </w:p>
        </w:tc>
        <w:tc>
          <w:tcPr>
            <w:tcW w:type="dxa" w:w="2160"/>
          </w:tcPr>
          <w:p>
            <w:r>
              <w:t>3.32 ± 1.42</w:t>
            </w:r>
          </w:p>
        </w:tc>
        <w:tc>
          <w:tcPr>
            <w:tcW w:type="dxa" w:w="2160"/>
          </w:tcPr>
          <w:p>
            <w:r>
              <w:t>3</w:t>
            </w:r>
          </w:p>
        </w:tc>
      </w:tr>
      <w:tr>
        <w:tc>
          <w:tcPr>
            <w:tcW w:type="dxa" w:w="2160"/>
          </w:tcPr>
          <w:p>
            <w:r>
              <w:t>neighb_phenx_ss_mean_p</w:t>
            </w:r>
          </w:p>
        </w:tc>
        <w:tc>
          <w:tcPr>
            <w:tcW w:type="dxa" w:w="2160"/>
          </w:tcPr>
          <w:p>
            <w:r>
              <w:t>9426</w:t>
            </w:r>
          </w:p>
        </w:tc>
        <w:tc>
          <w:tcPr>
            <w:tcW w:type="dxa" w:w="2160"/>
          </w:tcPr>
          <w:p>
            <w:r>
              <w:t>3.93 ± 0.95</w:t>
            </w:r>
          </w:p>
        </w:tc>
        <w:tc>
          <w:tcPr>
            <w:tcW w:type="dxa" w:w="2160"/>
          </w:tcPr>
          <w:p>
            <w:r>
              <w:t>6</w:t>
            </w:r>
          </w:p>
        </w:tc>
      </w:tr>
      <w:tr>
        <w:tc>
          <w:tcPr>
            <w:tcW w:type="dxa" w:w="2160"/>
          </w:tcPr>
          <w:p>
            <w:r>
              <w:t>neurocog_pc1.bl</w:t>
            </w:r>
          </w:p>
        </w:tc>
        <w:tc>
          <w:tcPr>
            <w:tcW w:type="dxa" w:w="2160"/>
          </w:tcPr>
          <w:p>
            <w:r>
              <w:t>8791</w:t>
            </w:r>
          </w:p>
        </w:tc>
        <w:tc>
          <w:tcPr>
            <w:tcW w:type="dxa" w:w="2160"/>
          </w:tcPr>
          <w:p>
            <w:r>
              <w:t>0.04 ± 0.76</w:t>
            </w:r>
          </w:p>
        </w:tc>
        <w:tc>
          <w:tcPr>
            <w:tcW w:type="dxa" w:w="2160"/>
          </w:tcPr>
          <w:p>
            <w:r>
              <w:t>641</w:t>
            </w:r>
          </w:p>
        </w:tc>
      </w:tr>
      <w:tr>
        <w:tc>
          <w:tcPr>
            <w:tcW w:type="dxa" w:w="2160"/>
          </w:tcPr>
          <w:p>
            <w:r>
              <w:t>neurocog_pc2.bl</w:t>
            </w:r>
          </w:p>
        </w:tc>
        <w:tc>
          <w:tcPr>
            <w:tcW w:type="dxa" w:w="2160"/>
          </w:tcPr>
          <w:p>
            <w:r>
              <w:t>8791</w:t>
            </w:r>
          </w:p>
        </w:tc>
        <w:tc>
          <w:tcPr>
            <w:tcW w:type="dxa" w:w="2160"/>
          </w:tcPr>
          <w:p>
            <w:r>
              <w:t>0.02 ± 0.76</w:t>
            </w:r>
          </w:p>
        </w:tc>
        <w:tc>
          <w:tcPr>
            <w:tcW w:type="dxa" w:w="2160"/>
          </w:tcPr>
          <w:p>
            <w:r>
              <w:t>641</w:t>
            </w:r>
          </w:p>
        </w:tc>
      </w:tr>
      <w:tr>
        <w:tc>
          <w:tcPr>
            <w:tcW w:type="dxa" w:w="2160"/>
          </w:tcPr>
          <w:p>
            <w:r>
              <w:t>neurocog_pc3.bl</w:t>
            </w:r>
          </w:p>
        </w:tc>
        <w:tc>
          <w:tcPr>
            <w:tcW w:type="dxa" w:w="2160"/>
          </w:tcPr>
          <w:p>
            <w:r>
              <w:t>8791</w:t>
            </w:r>
          </w:p>
        </w:tc>
        <w:tc>
          <w:tcPr>
            <w:tcW w:type="dxa" w:w="2160"/>
          </w:tcPr>
          <w:p>
            <w:r>
              <w:t>0.03 ± 0.7</w:t>
            </w:r>
          </w:p>
        </w:tc>
        <w:tc>
          <w:tcPr>
            <w:tcW w:type="dxa" w:w="2160"/>
          </w:tcPr>
          <w:p>
            <w:r>
              <w:t>641</w:t>
            </w:r>
          </w:p>
        </w:tc>
      </w:tr>
      <w:tr>
        <w:tc>
          <w:tcPr>
            <w:tcW w:type="dxa" w:w="2160"/>
          </w:tcPr>
          <w:p>
            <w:r>
              <w:t>nihtbx_cardsort_uncorrected</w:t>
            </w:r>
          </w:p>
        </w:tc>
        <w:tc>
          <w:tcPr>
            <w:tcW w:type="dxa" w:w="2160"/>
          </w:tcPr>
          <w:p>
            <w:r>
              <w:t>9312</w:t>
            </w:r>
          </w:p>
        </w:tc>
        <w:tc>
          <w:tcPr>
            <w:tcW w:type="dxa" w:w="2160"/>
          </w:tcPr>
          <w:p>
            <w:r>
              <w:t>92.89 ± 9.27</w:t>
            </w:r>
          </w:p>
        </w:tc>
        <w:tc>
          <w:tcPr>
            <w:tcW w:type="dxa" w:w="2160"/>
          </w:tcPr>
          <w:p>
            <w:r>
              <w:t>120</w:t>
            </w:r>
          </w:p>
        </w:tc>
      </w:tr>
      <w:tr>
        <w:tc>
          <w:tcPr>
            <w:tcW w:type="dxa" w:w="2160"/>
          </w:tcPr>
          <w:p>
            <w:r>
              <w:t>nihtbx_list_uncorrected</w:t>
            </w:r>
          </w:p>
        </w:tc>
        <w:tc>
          <w:tcPr>
            <w:tcW w:type="dxa" w:w="2160"/>
          </w:tcPr>
          <w:p>
            <w:r>
              <w:t>9282</w:t>
            </w:r>
          </w:p>
        </w:tc>
        <w:tc>
          <w:tcPr>
            <w:tcW w:type="dxa" w:w="2160"/>
          </w:tcPr>
          <w:p>
            <w:r>
              <w:t>97.15 ± 11.72</w:t>
            </w:r>
          </w:p>
        </w:tc>
        <w:tc>
          <w:tcPr>
            <w:tcW w:type="dxa" w:w="2160"/>
          </w:tcPr>
          <w:p>
            <w:r>
              <w:t>150</w:t>
            </w:r>
          </w:p>
        </w:tc>
      </w:tr>
      <w:tr>
        <w:tc>
          <w:tcPr>
            <w:tcW w:type="dxa" w:w="2160"/>
          </w:tcPr>
          <w:p>
            <w:r>
              <w:t>nihtbx_pattern_uncorrected</w:t>
            </w:r>
          </w:p>
        </w:tc>
        <w:tc>
          <w:tcPr>
            <w:tcW w:type="dxa" w:w="2160"/>
          </w:tcPr>
          <w:p>
            <w:r>
              <w:t>9297</w:t>
            </w:r>
          </w:p>
        </w:tc>
        <w:tc>
          <w:tcPr>
            <w:tcW w:type="dxa" w:w="2160"/>
          </w:tcPr>
          <w:p>
            <w:r>
              <w:t>88.4 ± 14.48</w:t>
            </w:r>
          </w:p>
        </w:tc>
        <w:tc>
          <w:tcPr>
            <w:tcW w:type="dxa" w:w="2160"/>
          </w:tcPr>
          <w:p>
            <w:r>
              <w:t>135</w:t>
            </w:r>
          </w:p>
        </w:tc>
      </w:tr>
      <w:tr>
        <w:tc>
          <w:tcPr>
            <w:tcW w:type="dxa" w:w="2160"/>
          </w:tcPr>
          <w:p>
            <w:r>
              <w:t>nihtbx_picvocab_uncorrected</w:t>
            </w:r>
          </w:p>
        </w:tc>
        <w:tc>
          <w:tcPr>
            <w:tcW w:type="dxa" w:w="2160"/>
          </w:tcPr>
          <w:p>
            <w:r>
              <w:t>9315</w:t>
            </w:r>
          </w:p>
        </w:tc>
        <w:tc>
          <w:tcPr>
            <w:tcW w:type="dxa" w:w="2160"/>
          </w:tcPr>
          <w:p>
            <w:r>
              <w:t>84.88 ± 7.93</w:t>
            </w:r>
          </w:p>
        </w:tc>
        <w:tc>
          <w:tcPr>
            <w:tcW w:type="dxa" w:w="2160"/>
          </w:tcPr>
          <w:p>
            <w:r>
              <w:t>117</w:t>
            </w:r>
          </w:p>
        </w:tc>
      </w:tr>
      <w:tr>
        <w:tc>
          <w:tcPr>
            <w:tcW w:type="dxa" w:w="2160"/>
          </w:tcPr>
          <w:p>
            <w:r>
              <w:t>nihtbx_reading_uncorrected</w:t>
            </w:r>
          </w:p>
        </w:tc>
        <w:tc>
          <w:tcPr>
            <w:tcW w:type="dxa" w:w="2160"/>
          </w:tcPr>
          <w:p>
            <w:r>
              <w:t>9305</w:t>
            </w:r>
          </w:p>
        </w:tc>
        <w:tc>
          <w:tcPr>
            <w:tcW w:type="dxa" w:w="2160"/>
          </w:tcPr>
          <w:p>
            <w:r>
              <w:t>91.08 ± 6.72</w:t>
            </w:r>
          </w:p>
        </w:tc>
        <w:tc>
          <w:tcPr>
            <w:tcW w:type="dxa" w:w="2160"/>
          </w:tcPr>
          <w:p>
            <w:r>
              <w:t>127</w:t>
            </w:r>
          </w:p>
        </w:tc>
      </w:tr>
      <w:tr>
        <w:tc>
          <w:tcPr>
            <w:tcW w:type="dxa" w:w="2160"/>
          </w:tcPr>
          <w:p>
            <w:r>
              <w:t>pea_wiscv_trs</w:t>
            </w:r>
          </w:p>
        </w:tc>
        <w:tc>
          <w:tcPr>
            <w:tcW w:type="dxa" w:w="2160"/>
          </w:tcPr>
          <w:p>
            <w:r>
              <w:t>9234</w:t>
            </w:r>
          </w:p>
        </w:tc>
        <w:tc>
          <w:tcPr>
            <w:tcW w:type="dxa" w:w="2160"/>
          </w:tcPr>
          <w:p>
            <w:r>
              <w:t>18.03 ± 3.77</w:t>
            </w:r>
          </w:p>
        </w:tc>
        <w:tc>
          <w:tcPr>
            <w:tcW w:type="dxa" w:w="2160"/>
          </w:tcPr>
          <w:p>
            <w:r>
              <w:t>198</w:t>
            </w:r>
          </w:p>
        </w:tc>
      </w:tr>
      <w:tr>
        <w:tc>
          <w:tcPr>
            <w:tcW w:type="dxa" w:w="2160"/>
          </w:tcPr>
          <w:p>
            <w:r>
              <w:t>sports_activity_activities_p_performance</w:t>
            </w:r>
          </w:p>
        </w:tc>
        <w:tc>
          <w:tcPr>
            <w:tcW w:type="dxa" w:w="2160"/>
          </w:tcPr>
          <w:p>
            <w:r>
              <w:t>9432</w:t>
            </w:r>
          </w:p>
        </w:tc>
        <w:tc>
          <w:tcPr>
            <w:tcW w:type="dxa" w:w="2160"/>
          </w:tcPr>
          <w:p>
            <w:r>
              <w:t>0.99 ± 1.03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sports_activity_activities_p_team_sport</w:t>
            </w:r>
          </w:p>
        </w:tc>
        <w:tc>
          <w:tcPr>
            <w:tcW w:type="dxa" w:w="2160"/>
          </w:tcPr>
          <w:p>
            <w:r>
              <w:t>9432</w:t>
            </w:r>
          </w:p>
        </w:tc>
        <w:tc>
          <w:tcPr>
            <w:tcW w:type="dxa" w:w="2160"/>
          </w:tcPr>
          <w:p>
            <w:r>
              <w:t>1.17 ± 1.18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columns</w:t>
            </w:r>
          </w:p>
        </w:tc>
        <w:tc>
          <w:tcPr>
            <w:tcW w:type="dxa" w:w="2160"/>
          </w:tcPr>
          <w:p>
            <w:r>
              <w:t>count</w:t>
            </w:r>
          </w:p>
        </w:tc>
        <w:tc>
          <w:tcPr>
            <w:tcW w:type="dxa" w:w="2160"/>
          </w:tcPr>
          <w:p>
            <w:r>
              <w:t>freq</w:t>
            </w:r>
          </w:p>
        </w:tc>
        <w:tc>
          <w:tcPr>
            <w:tcW w:type="dxa" w:w="2160"/>
          </w:tcPr>
          <w:p>
            <w:r>
              <w:t>nan count</w:t>
            </w:r>
          </w:p>
        </w:tc>
      </w:tr>
      <w:tr>
        <w:tc>
          <w:tcPr>
            <w:tcW w:type="dxa" w:w="2160"/>
          </w:tcPr>
          <w:p>
            <w:r>
              <w:t>accult_phenx_q2_p</w:t>
            </w:r>
          </w:p>
        </w:tc>
        <w:tc>
          <w:tcPr>
            <w:tcW w:type="dxa" w:w="2160"/>
          </w:tcPr>
          <w:p>
            <w:r>
              <w:t>9429</w:t>
            </w:r>
          </w:p>
        </w:tc>
        <w:tc>
          <w:tcPr>
            <w:tcW w:type="dxa" w:w="2160"/>
          </w:tcPr>
          <w:p>
            <w:r>
              <w:t>1.0</w:t>
            </w:r>
          </w:p>
        </w:tc>
        <w:tc>
          <w:tcPr>
            <w:tcW w:type="dxa" w:w="2160"/>
          </w:tcPr>
          <w:p>
            <w:r>
              <w:t>3</w:t>
            </w:r>
          </w:p>
        </w:tc>
      </w:tr>
      <w:tr>
        <w:tc>
          <w:tcPr>
            <w:tcW w:type="dxa" w:w="2160"/>
          </w:tcPr>
          <w:p>
            <w:r>
              <w:t>accult_phenx_q2_p='No'</w:t>
            </w:r>
          </w:p>
        </w:tc>
        <w:tc>
          <w:tcPr>
            <w:tcW w:type="dxa" w:w="2160"/>
          </w:tcPr>
          <w:p>
            <w:r>
              <w:t>6399</w:t>
            </w:r>
          </w:p>
        </w:tc>
        <w:tc>
          <w:tcPr>
            <w:tcW w:type="dxa" w:w="2160"/>
          </w:tcPr>
          <w:p>
            <w:r>
              <w:t>0.68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accult_phenx_q2_p='Yes'</w:t>
            </w:r>
          </w:p>
        </w:tc>
        <w:tc>
          <w:tcPr>
            <w:tcW w:type="dxa" w:w="2160"/>
          </w:tcPr>
          <w:p>
            <w:r>
              <w:t>3030</w:t>
            </w:r>
          </w:p>
        </w:tc>
        <w:tc>
          <w:tcPr>
            <w:tcW w:type="dxa" w:w="2160"/>
          </w:tcPr>
          <w:p>
            <w:r>
              <w:t>0.32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asr_scr_thought_r_binary</w:t>
            </w:r>
          </w:p>
        </w:tc>
        <w:tc>
          <w:tcPr>
            <w:tcW w:type="dxa" w:w="2160"/>
          </w:tcPr>
          <w:p>
            <w:r>
              <w:t>9432</w:t>
            </w:r>
          </w:p>
        </w:tc>
        <w:tc>
          <w:tcPr>
            <w:tcW w:type="dxa" w:w="2160"/>
          </w:tcPr>
          <w:p>
            <w:r>
              <w:t>1.0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asr_scr_thought_r_binary=0</w:t>
            </w:r>
          </w:p>
        </w:tc>
        <w:tc>
          <w:tcPr>
            <w:tcW w:type="dxa" w:w="2160"/>
          </w:tcPr>
          <w:p>
            <w:r>
              <w:t>7585</w:t>
            </w:r>
          </w:p>
        </w:tc>
        <w:tc>
          <w:tcPr>
            <w:tcW w:type="dxa" w:w="2160"/>
          </w:tcPr>
          <w:p>
            <w:r>
              <w:t>0.8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asr_scr_thought_r_binary=1</w:t>
            </w:r>
          </w:p>
        </w:tc>
        <w:tc>
          <w:tcPr>
            <w:tcW w:type="dxa" w:w="2160"/>
          </w:tcPr>
          <w:p>
            <w:r>
              <w:t>1847</w:t>
            </w:r>
          </w:p>
        </w:tc>
        <w:tc>
          <w:tcPr>
            <w:tcW w:type="dxa" w:w="2160"/>
          </w:tcPr>
          <w:p>
            <w:r>
              <w:t>0.2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cbcl_scr_syn_aggressive_r_binary</w:t>
            </w:r>
          </w:p>
        </w:tc>
        <w:tc>
          <w:tcPr>
            <w:tcW w:type="dxa" w:w="2160"/>
          </w:tcPr>
          <w:p>
            <w:r>
              <w:t>9432</w:t>
            </w:r>
          </w:p>
        </w:tc>
        <w:tc>
          <w:tcPr>
            <w:tcW w:type="dxa" w:w="2160"/>
          </w:tcPr>
          <w:p>
            <w:r>
              <w:t>1.0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cbcl_scr_syn_aggressive_r_binary=0</w:t>
            </w:r>
          </w:p>
        </w:tc>
        <w:tc>
          <w:tcPr>
            <w:tcW w:type="dxa" w:w="2160"/>
          </w:tcPr>
          <w:p>
            <w:r>
              <w:t>7032</w:t>
            </w:r>
          </w:p>
        </w:tc>
        <w:tc>
          <w:tcPr>
            <w:tcW w:type="dxa" w:w="2160"/>
          </w:tcPr>
          <w:p>
            <w:r>
              <w:t>0.75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cbcl_scr_syn_aggressive_r_binary=1</w:t>
            </w:r>
          </w:p>
        </w:tc>
        <w:tc>
          <w:tcPr>
            <w:tcW w:type="dxa" w:w="2160"/>
          </w:tcPr>
          <w:p>
            <w:r>
              <w:t>2400</w:t>
            </w:r>
          </w:p>
        </w:tc>
        <w:tc>
          <w:tcPr>
            <w:tcW w:type="dxa" w:w="2160"/>
          </w:tcPr>
          <w:p>
            <w:r>
              <w:t>0.25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devhx_12a_born_premature_p</w:t>
            </w:r>
          </w:p>
        </w:tc>
        <w:tc>
          <w:tcPr>
            <w:tcW w:type="dxa" w:w="2160"/>
          </w:tcPr>
          <w:p>
            <w:r>
              <w:t>9333</w:t>
            </w:r>
          </w:p>
        </w:tc>
        <w:tc>
          <w:tcPr>
            <w:tcW w:type="dxa" w:w="2160"/>
          </w:tcPr>
          <w:p>
            <w:r>
              <w:t>1.0</w:t>
            </w:r>
          </w:p>
        </w:tc>
        <w:tc>
          <w:tcPr>
            <w:tcW w:type="dxa" w:w="2160"/>
          </w:tcPr>
          <w:p>
            <w:r>
              <w:t>99</w:t>
            </w:r>
          </w:p>
        </w:tc>
      </w:tr>
      <w:tr>
        <w:tc>
          <w:tcPr>
            <w:tcW w:type="dxa" w:w="2160"/>
          </w:tcPr>
          <w:p>
            <w:r>
              <w:t>devhx_12a_born_premature_p='No'</w:t>
            </w:r>
          </w:p>
        </w:tc>
        <w:tc>
          <w:tcPr>
            <w:tcW w:type="dxa" w:w="2160"/>
          </w:tcPr>
          <w:p>
            <w:r>
              <w:t>7541</w:t>
            </w:r>
          </w:p>
        </w:tc>
        <w:tc>
          <w:tcPr>
            <w:tcW w:type="dxa" w:w="2160"/>
          </w:tcPr>
          <w:p>
            <w:r>
              <w:t>0.81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devhx_12a_born_premature_p='Yes'</w:t>
            </w:r>
          </w:p>
        </w:tc>
        <w:tc>
          <w:tcPr>
            <w:tcW w:type="dxa" w:w="2160"/>
          </w:tcPr>
          <w:p>
            <w:r>
              <w:t>1792</w:t>
            </w:r>
          </w:p>
        </w:tc>
        <w:tc>
          <w:tcPr>
            <w:tcW w:type="dxa" w:w="2160"/>
          </w:tcPr>
          <w:p>
            <w:r>
              <w:t>0.19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devhx_15_days_incubator_p_binary</w:t>
            </w:r>
          </w:p>
        </w:tc>
        <w:tc>
          <w:tcPr>
            <w:tcW w:type="dxa" w:w="2160"/>
          </w:tcPr>
          <w:p>
            <w:r>
              <w:t>9432</w:t>
            </w:r>
          </w:p>
        </w:tc>
        <w:tc>
          <w:tcPr>
            <w:tcW w:type="dxa" w:w="2160"/>
          </w:tcPr>
          <w:p>
            <w:r>
              <w:t>1.0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devhx_15_days_incubator_p_binary=0</w:t>
            </w:r>
          </w:p>
        </w:tc>
        <w:tc>
          <w:tcPr>
            <w:tcW w:type="dxa" w:w="2160"/>
          </w:tcPr>
          <w:p>
            <w:r>
              <w:t>8203</w:t>
            </w:r>
          </w:p>
        </w:tc>
        <w:tc>
          <w:tcPr>
            <w:tcW w:type="dxa" w:w="2160"/>
          </w:tcPr>
          <w:p>
            <w:r>
              <w:t>0.87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devhx_15_days_incubator_p_binary=1</w:t>
            </w:r>
          </w:p>
        </w:tc>
        <w:tc>
          <w:tcPr>
            <w:tcW w:type="dxa" w:w="2160"/>
          </w:tcPr>
          <w:p>
            <w:r>
              <w:t>1229</w:t>
            </w:r>
          </w:p>
        </w:tc>
        <w:tc>
          <w:tcPr>
            <w:tcW w:type="dxa" w:w="2160"/>
          </w:tcPr>
          <w:p>
            <w:r>
              <w:t>0.13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devhx_18_mnths_breast_fed_p_binary</w:t>
            </w:r>
          </w:p>
        </w:tc>
        <w:tc>
          <w:tcPr>
            <w:tcW w:type="dxa" w:w="2160"/>
          </w:tcPr>
          <w:p>
            <w:r>
              <w:t>9432</w:t>
            </w:r>
          </w:p>
        </w:tc>
        <w:tc>
          <w:tcPr>
            <w:tcW w:type="dxa" w:w="2160"/>
          </w:tcPr>
          <w:p>
            <w:r>
              <w:t>1.0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devhx_18_mnths_breast_fed_p_binary=0</w:t>
            </w:r>
          </w:p>
        </w:tc>
        <w:tc>
          <w:tcPr>
            <w:tcW w:type="dxa" w:w="2160"/>
          </w:tcPr>
          <w:p>
            <w:r>
              <w:t>6497</w:t>
            </w:r>
          </w:p>
        </w:tc>
        <w:tc>
          <w:tcPr>
            <w:tcW w:type="dxa" w:w="2160"/>
          </w:tcPr>
          <w:p>
            <w:r>
              <w:t>0.69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devhx_18_mnths_breast_fed_p_binary=1</w:t>
            </w:r>
          </w:p>
        </w:tc>
        <w:tc>
          <w:tcPr>
            <w:tcW w:type="dxa" w:w="2160"/>
          </w:tcPr>
          <w:p>
            <w:r>
              <w:t>2935</w:t>
            </w:r>
          </w:p>
        </w:tc>
        <w:tc>
          <w:tcPr>
            <w:tcW w:type="dxa" w:w="2160"/>
          </w:tcPr>
          <w:p>
            <w:r>
              <w:t>0.31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devhx_5_twin_p</w:t>
            </w:r>
          </w:p>
        </w:tc>
        <w:tc>
          <w:tcPr>
            <w:tcW w:type="dxa" w:w="2160"/>
          </w:tcPr>
          <w:p>
            <w:r>
              <w:t>9401</w:t>
            </w:r>
          </w:p>
        </w:tc>
        <w:tc>
          <w:tcPr>
            <w:tcW w:type="dxa" w:w="2160"/>
          </w:tcPr>
          <w:p>
            <w:r>
              <w:t>1.0</w:t>
            </w:r>
          </w:p>
        </w:tc>
        <w:tc>
          <w:tcPr>
            <w:tcW w:type="dxa" w:w="2160"/>
          </w:tcPr>
          <w:p>
            <w:r>
              <w:t>31</w:t>
            </w:r>
          </w:p>
        </w:tc>
      </w:tr>
      <w:tr>
        <w:tc>
          <w:tcPr>
            <w:tcW w:type="dxa" w:w="2160"/>
          </w:tcPr>
          <w:p>
            <w:r>
              <w:t>devhx_5_twin_p='No'</w:t>
            </w:r>
          </w:p>
        </w:tc>
        <w:tc>
          <w:tcPr>
            <w:tcW w:type="dxa" w:w="2160"/>
          </w:tcPr>
          <w:p>
            <w:r>
              <w:t>7507</w:t>
            </w:r>
          </w:p>
        </w:tc>
        <w:tc>
          <w:tcPr>
            <w:tcW w:type="dxa" w:w="2160"/>
          </w:tcPr>
          <w:p>
            <w:r>
              <w:t>0.8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devhx_5_twin_p='Yes'</w:t>
            </w:r>
          </w:p>
        </w:tc>
        <w:tc>
          <w:tcPr>
            <w:tcW w:type="dxa" w:w="2160"/>
          </w:tcPr>
          <w:p>
            <w:r>
              <w:t>1894</w:t>
            </w:r>
          </w:p>
        </w:tc>
        <w:tc>
          <w:tcPr>
            <w:tcW w:type="dxa" w:w="2160"/>
          </w:tcPr>
          <w:p>
            <w:r>
              <w:t>0.2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devhx_6_pregnancy_planned_p</w:t>
            </w:r>
          </w:p>
        </w:tc>
        <w:tc>
          <w:tcPr>
            <w:tcW w:type="dxa" w:w="2160"/>
          </w:tcPr>
          <w:p>
            <w:r>
              <w:t>9236</w:t>
            </w:r>
          </w:p>
        </w:tc>
        <w:tc>
          <w:tcPr>
            <w:tcW w:type="dxa" w:w="2160"/>
          </w:tcPr>
          <w:p>
            <w:r>
              <w:t>1.0</w:t>
            </w:r>
          </w:p>
        </w:tc>
        <w:tc>
          <w:tcPr>
            <w:tcW w:type="dxa" w:w="2160"/>
          </w:tcPr>
          <w:p>
            <w:r>
              <w:t>196</w:t>
            </w:r>
          </w:p>
        </w:tc>
      </w:tr>
      <w:tr>
        <w:tc>
          <w:tcPr>
            <w:tcW w:type="dxa" w:w="2160"/>
          </w:tcPr>
          <w:p>
            <w:r>
              <w:t>devhx_6_pregnancy_planned_p='No'</w:t>
            </w:r>
          </w:p>
        </w:tc>
        <w:tc>
          <w:tcPr>
            <w:tcW w:type="dxa" w:w="2160"/>
          </w:tcPr>
          <w:p>
            <w:r>
              <w:t>3511</w:t>
            </w:r>
          </w:p>
        </w:tc>
        <w:tc>
          <w:tcPr>
            <w:tcW w:type="dxa" w:w="2160"/>
          </w:tcPr>
          <w:p>
            <w:r>
              <w:t>0.38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devhx_6_pregnancy_planned_p='Yes'</w:t>
            </w:r>
          </w:p>
        </w:tc>
        <w:tc>
          <w:tcPr>
            <w:tcW w:type="dxa" w:w="2160"/>
          </w:tcPr>
          <w:p>
            <w:r>
              <w:t>5725</w:t>
            </w:r>
          </w:p>
        </w:tc>
        <w:tc>
          <w:tcPr>
            <w:tcW w:type="dxa" w:w="2160"/>
          </w:tcPr>
          <w:p>
            <w:r>
              <w:t>0.62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devhx_distress_at_birth_binary</w:t>
            </w:r>
          </w:p>
        </w:tc>
        <w:tc>
          <w:tcPr>
            <w:tcW w:type="dxa" w:w="2160"/>
          </w:tcPr>
          <w:p>
            <w:r>
              <w:t>9432</w:t>
            </w:r>
          </w:p>
        </w:tc>
        <w:tc>
          <w:tcPr>
            <w:tcW w:type="dxa" w:w="2160"/>
          </w:tcPr>
          <w:p>
            <w:r>
              <w:t>1.0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devhx_distress_at_birth_binary=0</w:t>
            </w:r>
          </w:p>
        </w:tc>
        <w:tc>
          <w:tcPr>
            <w:tcW w:type="dxa" w:w="2160"/>
          </w:tcPr>
          <w:p>
            <w:r>
              <w:t>6853</w:t>
            </w:r>
          </w:p>
        </w:tc>
        <w:tc>
          <w:tcPr>
            <w:tcW w:type="dxa" w:w="2160"/>
          </w:tcPr>
          <w:p>
            <w:r>
              <w:t>0.73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devhx_distress_at_birth_binary=1</w:t>
            </w:r>
          </w:p>
        </w:tc>
        <w:tc>
          <w:tcPr>
            <w:tcW w:type="dxa" w:w="2160"/>
          </w:tcPr>
          <w:p>
            <w:r>
              <w:t>2579</w:t>
            </w:r>
          </w:p>
        </w:tc>
        <w:tc>
          <w:tcPr>
            <w:tcW w:type="dxa" w:w="2160"/>
          </w:tcPr>
          <w:p>
            <w:r>
              <w:t>0.27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devhx_mother_probs_binary</w:t>
            </w:r>
          </w:p>
        </w:tc>
        <w:tc>
          <w:tcPr>
            <w:tcW w:type="dxa" w:w="2160"/>
          </w:tcPr>
          <w:p>
            <w:r>
              <w:t>9432</w:t>
            </w:r>
          </w:p>
        </w:tc>
        <w:tc>
          <w:tcPr>
            <w:tcW w:type="dxa" w:w="2160"/>
          </w:tcPr>
          <w:p>
            <w:r>
              <w:t>1.0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devhx_mother_probs_binary=0</w:t>
            </w:r>
          </w:p>
        </w:tc>
        <w:tc>
          <w:tcPr>
            <w:tcW w:type="dxa" w:w="2160"/>
          </w:tcPr>
          <w:p>
            <w:r>
              <w:t>5492</w:t>
            </w:r>
          </w:p>
        </w:tc>
        <w:tc>
          <w:tcPr>
            <w:tcW w:type="dxa" w:w="2160"/>
          </w:tcPr>
          <w:p>
            <w:r>
              <w:t>0.58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devhx_mother_probs_binary=1</w:t>
            </w:r>
          </w:p>
        </w:tc>
        <w:tc>
          <w:tcPr>
            <w:tcW w:type="dxa" w:w="2160"/>
          </w:tcPr>
          <w:p>
            <w:r>
              <w:t>3940</w:t>
            </w:r>
          </w:p>
        </w:tc>
        <w:tc>
          <w:tcPr>
            <w:tcW w:type="dxa" w:w="2160"/>
          </w:tcPr>
          <w:p>
            <w:r>
              <w:t>0.42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devhx_ss_alcohol_avg_p_binary</w:t>
            </w:r>
          </w:p>
        </w:tc>
        <w:tc>
          <w:tcPr>
            <w:tcW w:type="dxa" w:w="2160"/>
          </w:tcPr>
          <w:p>
            <w:r>
              <w:t>9432</w:t>
            </w:r>
          </w:p>
        </w:tc>
        <w:tc>
          <w:tcPr>
            <w:tcW w:type="dxa" w:w="2160"/>
          </w:tcPr>
          <w:p>
            <w:r>
              <w:t>1.0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devhx_ss_alcohol_avg_p_binary=0</w:t>
            </w:r>
          </w:p>
        </w:tc>
        <w:tc>
          <w:tcPr>
            <w:tcW w:type="dxa" w:w="2160"/>
          </w:tcPr>
          <w:p>
            <w:r>
              <w:t>7470</w:t>
            </w:r>
          </w:p>
        </w:tc>
        <w:tc>
          <w:tcPr>
            <w:tcW w:type="dxa" w:w="2160"/>
          </w:tcPr>
          <w:p>
            <w:r>
              <w:t>0.79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devhx_ss_alcohol_avg_p_binary=1</w:t>
            </w:r>
          </w:p>
        </w:tc>
        <w:tc>
          <w:tcPr>
            <w:tcW w:type="dxa" w:w="2160"/>
          </w:tcPr>
          <w:p>
            <w:r>
              <w:t>1962</w:t>
            </w:r>
          </w:p>
        </w:tc>
        <w:tc>
          <w:tcPr>
            <w:tcW w:type="dxa" w:w="2160"/>
          </w:tcPr>
          <w:p>
            <w:r>
              <w:t>0.21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devhx_ss_marijuana_amt_p_binary</w:t>
            </w:r>
          </w:p>
        </w:tc>
        <w:tc>
          <w:tcPr>
            <w:tcW w:type="dxa" w:w="2160"/>
          </w:tcPr>
          <w:p>
            <w:r>
              <w:t>9432</w:t>
            </w:r>
          </w:p>
        </w:tc>
        <w:tc>
          <w:tcPr>
            <w:tcW w:type="dxa" w:w="2160"/>
          </w:tcPr>
          <w:p>
            <w:r>
              <w:t>1.0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devhx_ss_marijuana_amt_p_binary=0</w:t>
            </w:r>
          </w:p>
        </w:tc>
        <w:tc>
          <w:tcPr>
            <w:tcW w:type="dxa" w:w="2160"/>
          </w:tcPr>
          <w:p>
            <w:r>
              <w:t>9102</w:t>
            </w:r>
          </w:p>
        </w:tc>
        <w:tc>
          <w:tcPr>
            <w:tcW w:type="dxa" w:w="2160"/>
          </w:tcPr>
          <w:p>
            <w:r>
              <w:t>0.97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devhx_ss_marijuana_amt_p_binary=1</w:t>
            </w:r>
          </w:p>
        </w:tc>
        <w:tc>
          <w:tcPr>
            <w:tcW w:type="dxa" w:w="2160"/>
          </w:tcPr>
          <w:p>
            <w:r>
              <w:t>330</w:t>
            </w:r>
          </w:p>
        </w:tc>
        <w:tc>
          <w:tcPr>
            <w:tcW w:type="dxa" w:w="2160"/>
          </w:tcPr>
          <w:p>
            <w:r>
              <w:t>0.03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ksads_OCD_composite_binary</w:t>
            </w:r>
          </w:p>
        </w:tc>
        <w:tc>
          <w:tcPr>
            <w:tcW w:type="dxa" w:w="2160"/>
          </w:tcPr>
          <w:p>
            <w:r>
              <w:t>9432</w:t>
            </w:r>
          </w:p>
        </w:tc>
        <w:tc>
          <w:tcPr>
            <w:tcW w:type="dxa" w:w="2160"/>
          </w:tcPr>
          <w:p>
            <w:r>
              <w:t>1.0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ksads_OCD_composite_binary=0</w:t>
            </w:r>
          </w:p>
        </w:tc>
        <w:tc>
          <w:tcPr>
            <w:tcW w:type="dxa" w:w="2160"/>
          </w:tcPr>
          <w:p>
            <w:r>
              <w:t>8457</w:t>
            </w:r>
          </w:p>
        </w:tc>
        <w:tc>
          <w:tcPr>
            <w:tcW w:type="dxa" w:w="2160"/>
          </w:tcPr>
          <w:p>
            <w:r>
              <w:t>0.9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ksads_OCD_composite_binary=1</w:t>
            </w:r>
          </w:p>
        </w:tc>
        <w:tc>
          <w:tcPr>
            <w:tcW w:type="dxa" w:w="2160"/>
          </w:tcPr>
          <w:p>
            <w:r>
              <w:t>975</w:t>
            </w:r>
          </w:p>
        </w:tc>
        <w:tc>
          <w:tcPr>
            <w:tcW w:type="dxa" w:w="2160"/>
          </w:tcPr>
          <w:p>
            <w:r>
              <w:t>0.1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ksads_adhd_composite_binary</w:t>
            </w:r>
          </w:p>
        </w:tc>
        <w:tc>
          <w:tcPr>
            <w:tcW w:type="dxa" w:w="2160"/>
          </w:tcPr>
          <w:p>
            <w:r>
              <w:t>9432</w:t>
            </w:r>
          </w:p>
        </w:tc>
        <w:tc>
          <w:tcPr>
            <w:tcW w:type="dxa" w:w="2160"/>
          </w:tcPr>
          <w:p>
            <w:r>
              <w:t>1.0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ksads_adhd_composite_binary=0</w:t>
            </w:r>
          </w:p>
        </w:tc>
        <w:tc>
          <w:tcPr>
            <w:tcW w:type="dxa" w:w="2160"/>
          </w:tcPr>
          <w:p>
            <w:r>
              <w:t>7486</w:t>
            </w:r>
          </w:p>
        </w:tc>
        <w:tc>
          <w:tcPr>
            <w:tcW w:type="dxa" w:w="2160"/>
          </w:tcPr>
          <w:p>
            <w:r>
              <w:t>0.79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ksads_adhd_composite_binary=1</w:t>
            </w:r>
          </w:p>
        </w:tc>
        <w:tc>
          <w:tcPr>
            <w:tcW w:type="dxa" w:w="2160"/>
          </w:tcPr>
          <w:p>
            <w:r>
              <w:t>1946</w:t>
            </w:r>
          </w:p>
        </w:tc>
        <w:tc>
          <w:tcPr>
            <w:tcW w:type="dxa" w:w="2160"/>
          </w:tcPr>
          <w:p>
            <w:r>
              <w:t>0.21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ksads_back_c_det_susp_p</w:t>
            </w:r>
          </w:p>
        </w:tc>
        <w:tc>
          <w:tcPr>
            <w:tcW w:type="dxa" w:w="2160"/>
          </w:tcPr>
          <w:p>
            <w:r>
              <w:t>9248</w:t>
            </w:r>
          </w:p>
        </w:tc>
        <w:tc>
          <w:tcPr>
            <w:tcW w:type="dxa" w:w="2160"/>
          </w:tcPr>
          <w:p>
            <w:r>
              <w:t>1.0</w:t>
            </w:r>
          </w:p>
        </w:tc>
        <w:tc>
          <w:tcPr>
            <w:tcW w:type="dxa" w:w="2160"/>
          </w:tcPr>
          <w:p>
            <w:r>
              <w:t>184</w:t>
            </w:r>
          </w:p>
        </w:tc>
      </w:tr>
      <w:tr>
        <w:tc>
          <w:tcPr>
            <w:tcW w:type="dxa" w:w="2160"/>
          </w:tcPr>
          <w:p>
            <w:r>
              <w:t>ksads_back_c_det_susp_p='No'</w:t>
            </w:r>
          </w:p>
        </w:tc>
        <w:tc>
          <w:tcPr>
            <w:tcW w:type="dxa" w:w="2160"/>
          </w:tcPr>
          <w:p>
            <w:r>
              <w:t>8786</w:t>
            </w:r>
          </w:p>
        </w:tc>
        <w:tc>
          <w:tcPr>
            <w:tcW w:type="dxa" w:w="2160"/>
          </w:tcPr>
          <w:p>
            <w:r>
              <w:t>0.95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ksads_back_c_det_susp_p='Yes'</w:t>
            </w:r>
          </w:p>
        </w:tc>
        <w:tc>
          <w:tcPr>
            <w:tcW w:type="dxa" w:w="2160"/>
          </w:tcPr>
          <w:p>
            <w:r>
              <w:t>462</w:t>
            </w:r>
          </w:p>
        </w:tc>
        <w:tc>
          <w:tcPr>
            <w:tcW w:type="dxa" w:w="2160"/>
          </w:tcPr>
          <w:p>
            <w:r>
              <w:t>0.05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ksads_back_c_mh_sa_p</w:t>
            </w:r>
          </w:p>
        </w:tc>
        <w:tc>
          <w:tcPr>
            <w:tcW w:type="dxa" w:w="2160"/>
          </w:tcPr>
          <w:p>
            <w:r>
              <w:t>9376</w:t>
            </w:r>
          </w:p>
        </w:tc>
        <w:tc>
          <w:tcPr>
            <w:tcW w:type="dxa" w:w="2160"/>
          </w:tcPr>
          <w:p>
            <w:r>
              <w:t>1.0</w:t>
            </w:r>
          </w:p>
        </w:tc>
        <w:tc>
          <w:tcPr>
            <w:tcW w:type="dxa" w:w="2160"/>
          </w:tcPr>
          <w:p>
            <w:r>
              <w:t>56</w:t>
            </w:r>
          </w:p>
        </w:tc>
      </w:tr>
      <w:tr>
        <w:tc>
          <w:tcPr>
            <w:tcW w:type="dxa" w:w="2160"/>
          </w:tcPr>
          <w:p>
            <w:r>
              <w:t>ksads_back_c_mh_sa_p=0.0</w:t>
            </w:r>
          </w:p>
        </w:tc>
        <w:tc>
          <w:tcPr>
            <w:tcW w:type="dxa" w:w="2160"/>
          </w:tcPr>
          <w:p>
            <w:r>
              <w:t>7923</w:t>
            </w:r>
          </w:p>
        </w:tc>
        <w:tc>
          <w:tcPr>
            <w:tcW w:type="dxa" w:w="2160"/>
          </w:tcPr>
          <w:p>
            <w:r>
              <w:t>0.85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ksads_back_c_mh_sa_p=1.0</w:t>
            </w:r>
          </w:p>
        </w:tc>
        <w:tc>
          <w:tcPr>
            <w:tcW w:type="dxa" w:w="2160"/>
          </w:tcPr>
          <w:p>
            <w:r>
              <w:t>1453</w:t>
            </w:r>
          </w:p>
        </w:tc>
        <w:tc>
          <w:tcPr>
            <w:tcW w:type="dxa" w:w="2160"/>
          </w:tcPr>
          <w:p>
            <w:r>
              <w:t>0.15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ksads_bipolar_composite_binary</w:t>
            </w:r>
          </w:p>
        </w:tc>
        <w:tc>
          <w:tcPr>
            <w:tcW w:type="dxa" w:w="2160"/>
          </w:tcPr>
          <w:p>
            <w:r>
              <w:t>9432</w:t>
            </w:r>
          </w:p>
        </w:tc>
        <w:tc>
          <w:tcPr>
            <w:tcW w:type="dxa" w:w="2160"/>
          </w:tcPr>
          <w:p>
            <w:r>
              <w:t>1.0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ksads_bipolar_composite_binary=0</w:t>
            </w:r>
          </w:p>
        </w:tc>
        <w:tc>
          <w:tcPr>
            <w:tcW w:type="dxa" w:w="2160"/>
          </w:tcPr>
          <w:p>
            <w:r>
              <w:t>8056</w:t>
            </w:r>
          </w:p>
        </w:tc>
        <w:tc>
          <w:tcPr>
            <w:tcW w:type="dxa" w:w="2160"/>
          </w:tcPr>
          <w:p>
            <w:r>
              <w:t>0.85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ksads_bipolar_composite_binary=1</w:t>
            </w:r>
          </w:p>
        </w:tc>
        <w:tc>
          <w:tcPr>
            <w:tcW w:type="dxa" w:w="2160"/>
          </w:tcPr>
          <w:p>
            <w:r>
              <w:t>1376</w:t>
            </w:r>
          </w:p>
        </w:tc>
        <w:tc>
          <w:tcPr>
            <w:tcW w:type="dxa" w:w="2160"/>
          </w:tcPr>
          <w:p>
            <w:r>
              <w:t>0.15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married.bl</w:t>
            </w:r>
          </w:p>
        </w:tc>
        <w:tc>
          <w:tcPr>
            <w:tcW w:type="dxa" w:w="2160"/>
          </w:tcPr>
          <w:p>
            <w:r>
              <w:t>9361</w:t>
            </w:r>
          </w:p>
        </w:tc>
        <w:tc>
          <w:tcPr>
            <w:tcW w:type="dxa" w:w="2160"/>
          </w:tcPr>
          <w:p>
            <w:r>
              <w:t>1.0</w:t>
            </w:r>
          </w:p>
        </w:tc>
        <w:tc>
          <w:tcPr>
            <w:tcW w:type="dxa" w:w="2160"/>
          </w:tcPr>
          <w:p>
            <w:r>
              <w:t>71</w:t>
            </w:r>
          </w:p>
        </w:tc>
      </w:tr>
      <w:tr>
        <w:tc>
          <w:tcPr>
            <w:tcW w:type="dxa" w:w="2160"/>
          </w:tcPr>
          <w:p>
            <w:r>
              <w:t>married.bl='no'</w:t>
            </w:r>
          </w:p>
        </w:tc>
        <w:tc>
          <w:tcPr>
            <w:tcW w:type="dxa" w:w="2160"/>
          </w:tcPr>
          <w:p>
            <w:r>
              <w:t>2856</w:t>
            </w:r>
          </w:p>
        </w:tc>
        <w:tc>
          <w:tcPr>
            <w:tcW w:type="dxa" w:w="2160"/>
          </w:tcPr>
          <w:p>
            <w:r>
              <w:t>0.31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married.bl='yes'</w:t>
            </w:r>
          </w:p>
        </w:tc>
        <w:tc>
          <w:tcPr>
            <w:tcW w:type="dxa" w:w="2160"/>
          </w:tcPr>
          <w:p>
            <w:r>
              <w:t>6505</w:t>
            </w:r>
          </w:p>
        </w:tc>
        <w:tc>
          <w:tcPr>
            <w:tcW w:type="dxa" w:w="2160"/>
          </w:tcPr>
          <w:p>
            <w:r>
              <w:t>0.69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prodrom_psych_ss_severity_score_binary</w:t>
            </w:r>
          </w:p>
        </w:tc>
        <w:tc>
          <w:tcPr>
            <w:tcW w:type="dxa" w:w="2160"/>
          </w:tcPr>
          <w:p>
            <w:r>
              <w:t>9432</w:t>
            </w:r>
          </w:p>
        </w:tc>
        <w:tc>
          <w:tcPr>
            <w:tcW w:type="dxa" w:w="2160"/>
          </w:tcPr>
          <w:p>
            <w:r>
              <w:t>1.0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prodrom_psych_ss_severity_score_binary=0</w:t>
            </w:r>
          </w:p>
        </w:tc>
        <w:tc>
          <w:tcPr>
            <w:tcW w:type="dxa" w:w="2160"/>
          </w:tcPr>
          <w:p>
            <w:r>
              <w:t>7689</w:t>
            </w:r>
          </w:p>
        </w:tc>
        <w:tc>
          <w:tcPr>
            <w:tcW w:type="dxa" w:w="2160"/>
          </w:tcPr>
          <w:p>
            <w:r>
              <w:t>0.82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prodrom_psych_ss_severity_score_binary=1</w:t>
            </w:r>
          </w:p>
        </w:tc>
        <w:tc>
          <w:tcPr>
            <w:tcW w:type="dxa" w:w="2160"/>
          </w:tcPr>
          <w:p>
            <w:r>
              <w:t>1743</w:t>
            </w:r>
          </w:p>
        </w:tc>
        <w:tc>
          <w:tcPr>
            <w:tcW w:type="dxa" w:w="2160"/>
          </w:tcPr>
          <w:p>
            <w:r>
              <w:t>0.18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screentime_week_p_binary</w:t>
            </w:r>
          </w:p>
        </w:tc>
        <w:tc>
          <w:tcPr>
            <w:tcW w:type="dxa" w:w="2160"/>
          </w:tcPr>
          <w:p>
            <w:r>
              <w:t>9432</w:t>
            </w:r>
          </w:p>
        </w:tc>
        <w:tc>
          <w:tcPr>
            <w:tcW w:type="dxa" w:w="2160"/>
          </w:tcPr>
          <w:p>
            <w:r>
              <w:t>1.0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screentime_week_p_binary=0</w:t>
            </w:r>
          </w:p>
        </w:tc>
        <w:tc>
          <w:tcPr>
            <w:tcW w:type="dxa" w:w="2160"/>
          </w:tcPr>
          <w:p>
            <w:r>
              <w:t>8265</w:t>
            </w:r>
          </w:p>
        </w:tc>
        <w:tc>
          <w:tcPr>
            <w:tcW w:type="dxa" w:w="2160"/>
          </w:tcPr>
          <w:p>
            <w:r>
              <w:t>0.88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screentime_week_p_binary=1</w:t>
            </w:r>
          </w:p>
        </w:tc>
        <w:tc>
          <w:tcPr>
            <w:tcW w:type="dxa" w:w="2160"/>
          </w:tcPr>
          <w:p>
            <w:r>
              <w:t>1167</w:t>
            </w:r>
          </w:p>
        </w:tc>
        <w:tc>
          <w:tcPr>
            <w:tcW w:type="dxa" w:w="2160"/>
          </w:tcPr>
          <w:p>
            <w:r>
              <w:t>0.12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screentime_weekend_p_binary</w:t>
            </w:r>
          </w:p>
        </w:tc>
        <w:tc>
          <w:tcPr>
            <w:tcW w:type="dxa" w:w="2160"/>
          </w:tcPr>
          <w:p>
            <w:r>
              <w:t>9432</w:t>
            </w:r>
          </w:p>
        </w:tc>
        <w:tc>
          <w:tcPr>
            <w:tcW w:type="dxa" w:w="2160"/>
          </w:tcPr>
          <w:p>
            <w:r>
              <w:t>1.0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screentime_weekend_p_binary=0</w:t>
            </w:r>
          </w:p>
        </w:tc>
        <w:tc>
          <w:tcPr>
            <w:tcW w:type="dxa" w:w="2160"/>
          </w:tcPr>
          <w:p>
            <w:r>
              <w:t>7430</w:t>
            </w:r>
          </w:p>
        </w:tc>
        <w:tc>
          <w:tcPr>
            <w:tcW w:type="dxa" w:w="2160"/>
          </w:tcPr>
          <w:p>
            <w:r>
              <w:t>0.79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screentime_weekend_p_binary=1</w:t>
            </w:r>
          </w:p>
        </w:tc>
        <w:tc>
          <w:tcPr>
            <w:tcW w:type="dxa" w:w="2160"/>
          </w:tcPr>
          <w:p>
            <w:r>
              <w:t>2002</w:t>
            </w:r>
          </w:p>
        </w:tc>
        <w:tc>
          <w:tcPr>
            <w:tcW w:type="dxa" w:w="2160"/>
          </w:tcPr>
          <w:p>
            <w:r>
              <w:t>0.21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sex_at_birth</w:t>
            </w:r>
          </w:p>
        </w:tc>
        <w:tc>
          <w:tcPr>
            <w:tcW w:type="dxa" w:w="2160"/>
          </w:tcPr>
          <w:p>
            <w:r>
              <w:t>9427</w:t>
            </w:r>
          </w:p>
        </w:tc>
        <w:tc>
          <w:tcPr>
            <w:tcW w:type="dxa" w:w="2160"/>
          </w:tcPr>
          <w:p>
            <w:r>
              <w:t>1.0</w:t>
            </w:r>
          </w:p>
        </w:tc>
        <w:tc>
          <w:tcPr>
            <w:tcW w:type="dxa" w:w="2160"/>
          </w:tcPr>
          <w:p>
            <w:r>
              <w:t>5</w:t>
            </w:r>
          </w:p>
        </w:tc>
      </w:tr>
      <w:tr>
        <w:tc>
          <w:tcPr>
            <w:tcW w:type="dxa" w:w="2160"/>
          </w:tcPr>
          <w:p>
            <w:r>
              <w:t>sex_at_birth='F'</w:t>
            </w:r>
          </w:p>
        </w:tc>
        <w:tc>
          <w:tcPr>
            <w:tcW w:type="dxa" w:w="2160"/>
          </w:tcPr>
          <w:p>
            <w:r>
              <w:t>4532</w:t>
            </w:r>
          </w:p>
        </w:tc>
        <w:tc>
          <w:tcPr>
            <w:tcW w:type="dxa" w:w="2160"/>
          </w:tcPr>
          <w:p>
            <w:r>
              <w:t>0.48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sex_at_birth='M'</w:t>
            </w:r>
          </w:p>
        </w:tc>
        <w:tc>
          <w:tcPr>
            <w:tcW w:type="dxa" w:w="2160"/>
          </w:tcPr>
          <w:p>
            <w:r>
              <w:t>4895</w:t>
            </w:r>
          </w:p>
        </w:tc>
        <w:tc>
          <w:tcPr>
            <w:tcW w:type="dxa" w:w="2160"/>
          </w:tcPr>
          <w:p>
            <w:r>
              <w:t>0.52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sleep_ss_total_p_binary</w:t>
            </w:r>
          </w:p>
        </w:tc>
        <w:tc>
          <w:tcPr>
            <w:tcW w:type="dxa" w:w="2160"/>
          </w:tcPr>
          <w:p>
            <w:r>
              <w:t>9432</w:t>
            </w:r>
          </w:p>
        </w:tc>
        <w:tc>
          <w:tcPr>
            <w:tcW w:type="dxa" w:w="2160"/>
          </w:tcPr>
          <w:p>
            <w:r>
              <w:t>1.0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sleep_ss_total_p_binary=0</w:t>
            </w:r>
          </w:p>
        </w:tc>
        <w:tc>
          <w:tcPr>
            <w:tcW w:type="dxa" w:w="2160"/>
          </w:tcPr>
          <w:p>
            <w:r>
              <w:t>5295</w:t>
            </w:r>
          </w:p>
        </w:tc>
        <w:tc>
          <w:tcPr>
            <w:tcW w:type="dxa" w:w="2160"/>
          </w:tcPr>
          <w:p>
            <w:r>
              <w:t>0.56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sleep_ss_total_p_binary=1</w:t>
            </w:r>
          </w:p>
        </w:tc>
        <w:tc>
          <w:tcPr>
            <w:tcW w:type="dxa" w:w="2160"/>
          </w:tcPr>
          <w:p>
            <w:r>
              <w:t>4137</w:t>
            </w:r>
          </w:p>
        </w:tc>
        <w:tc>
          <w:tcPr>
            <w:tcW w:type="dxa" w:w="2160"/>
          </w:tcPr>
          <w:p>
            <w:r>
              <w:t>0.44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columns</w:t>
            </w:r>
          </w:p>
        </w:tc>
        <w:tc>
          <w:tcPr>
            <w:tcW w:type="dxa" w:w="2160"/>
          </w:tcPr>
          <w:p>
            <w:r>
              <w:t>count</w:t>
            </w:r>
          </w:p>
        </w:tc>
        <w:tc>
          <w:tcPr>
            <w:tcW w:type="dxa" w:w="2160"/>
          </w:tcPr>
          <w:p>
            <w:r>
              <w:t>mean ± std</w:t>
            </w:r>
          </w:p>
        </w:tc>
        <w:tc>
          <w:tcPr>
            <w:tcW w:type="dxa" w:w="2160"/>
          </w:tcPr>
          <w:p>
            <w:r>
              <w:t>nan count</w:t>
            </w:r>
          </w:p>
        </w:tc>
      </w:tr>
      <w:tr>
        <w:tc>
          <w:tcPr>
            <w:tcW w:type="dxa" w:w="2160"/>
          </w:tcPr>
          <w:p>
            <w:r>
              <w:t>anthro_height_calc</w:t>
            </w:r>
          </w:p>
        </w:tc>
        <w:tc>
          <w:tcPr>
            <w:tcW w:type="dxa" w:w="2160"/>
          </w:tcPr>
          <w:p>
            <w:r>
              <w:t>9427</w:t>
            </w:r>
          </w:p>
        </w:tc>
        <w:tc>
          <w:tcPr>
            <w:tcW w:type="dxa" w:w="2160"/>
          </w:tcPr>
          <w:p>
            <w:r>
              <w:t>55.27 ± 3.32</w:t>
            </w:r>
          </w:p>
        </w:tc>
        <w:tc>
          <w:tcPr>
            <w:tcW w:type="dxa" w:w="2160"/>
          </w:tcPr>
          <w:p>
            <w:r>
              <w:t>5</w:t>
            </w:r>
          </w:p>
        </w:tc>
      </w:tr>
      <w:tr>
        <w:tc>
          <w:tcPr>
            <w:tcW w:type="dxa" w:w="2160"/>
          </w:tcPr>
          <w:p>
            <w:r>
              <w:t>anthro_waist_cm</w:t>
            </w:r>
          </w:p>
        </w:tc>
        <w:tc>
          <w:tcPr>
            <w:tcW w:type="dxa" w:w="2160"/>
          </w:tcPr>
          <w:p>
            <w:r>
              <w:t>9420</w:t>
            </w:r>
          </w:p>
        </w:tc>
        <w:tc>
          <w:tcPr>
            <w:tcW w:type="dxa" w:w="2160"/>
          </w:tcPr>
          <w:p>
            <w:r>
              <w:t>26.51 ± 4.74</w:t>
            </w:r>
          </w:p>
        </w:tc>
        <w:tc>
          <w:tcPr>
            <w:tcW w:type="dxa" w:w="2160"/>
          </w:tcPr>
          <w:p>
            <w:r>
              <w:t>12</w:t>
            </w:r>
          </w:p>
        </w:tc>
      </w:tr>
      <w:tr>
        <w:tc>
          <w:tcPr>
            <w:tcW w:type="dxa" w:w="2160"/>
          </w:tcPr>
          <w:p>
            <w:r>
              <w:t>anthro_weight_calc</w:t>
            </w:r>
          </w:p>
        </w:tc>
        <w:tc>
          <w:tcPr>
            <w:tcW w:type="dxa" w:w="2160"/>
          </w:tcPr>
          <w:p>
            <w:r>
              <w:t>9425</w:t>
            </w:r>
          </w:p>
        </w:tc>
        <w:tc>
          <w:tcPr>
            <w:tcW w:type="dxa" w:w="2160"/>
          </w:tcPr>
          <w:p>
            <w:r>
              <w:t>82.18 ± 23.24</w:t>
            </w:r>
          </w:p>
        </w:tc>
        <w:tc>
          <w:tcPr>
            <w:tcW w:type="dxa" w:w="2160"/>
          </w:tcPr>
          <w:p>
            <w:r>
              <w:t>7</w:t>
            </w:r>
          </w:p>
        </w:tc>
      </w:tr>
      <w:tr>
        <w:tc>
          <w:tcPr>
            <w:tcW w:type="dxa" w:w="2160"/>
          </w:tcPr>
          <w:p>
            <w:r>
              <w:t>cbcl_scr_syn_rulebreak_r</w:t>
            </w:r>
          </w:p>
        </w:tc>
        <w:tc>
          <w:tcPr>
            <w:tcW w:type="dxa" w:w="2160"/>
          </w:tcPr>
          <w:p>
            <w:r>
              <w:t>9425</w:t>
            </w:r>
          </w:p>
        </w:tc>
        <w:tc>
          <w:tcPr>
            <w:tcW w:type="dxa" w:w="2160"/>
          </w:tcPr>
          <w:p>
            <w:r>
              <w:t>1.16 ± 1.82</w:t>
            </w:r>
          </w:p>
        </w:tc>
        <w:tc>
          <w:tcPr>
            <w:tcW w:type="dxa" w:w="2160"/>
          </w:tcPr>
          <w:p>
            <w:r>
              <w:t>7</w:t>
            </w:r>
          </w:p>
        </w:tc>
      </w:tr>
      <w:tr>
        <w:tc>
          <w:tcPr>
            <w:tcW w:type="dxa" w:w="2160"/>
          </w:tcPr>
          <w:p>
            <w:r>
              <w:t>demo_prnt_age_p</w:t>
            </w:r>
          </w:p>
        </w:tc>
        <w:tc>
          <w:tcPr>
            <w:tcW w:type="dxa" w:w="2160"/>
          </w:tcPr>
          <w:p>
            <w:r>
              <w:t>9364</w:t>
            </w:r>
          </w:p>
        </w:tc>
        <w:tc>
          <w:tcPr>
            <w:tcW w:type="dxa" w:w="2160"/>
          </w:tcPr>
          <w:p>
            <w:r>
              <w:t>40.08 ± 6.72</w:t>
            </w:r>
          </w:p>
        </w:tc>
        <w:tc>
          <w:tcPr>
            <w:tcW w:type="dxa" w:w="2160"/>
          </w:tcPr>
          <w:p>
            <w:r>
              <w:t>68</w:t>
            </w:r>
          </w:p>
        </w:tc>
      </w:tr>
      <w:tr>
        <w:tc>
          <w:tcPr>
            <w:tcW w:type="dxa" w:w="2160"/>
          </w:tcPr>
          <w:p>
            <w:r>
              <w:t>devhx_20_motor_dev_p</w:t>
            </w:r>
          </w:p>
        </w:tc>
        <w:tc>
          <w:tcPr>
            <w:tcW w:type="dxa" w:w="2160"/>
          </w:tcPr>
          <w:p>
            <w:r>
              <w:t>9340</w:t>
            </w:r>
          </w:p>
        </w:tc>
        <w:tc>
          <w:tcPr>
            <w:tcW w:type="dxa" w:w="2160"/>
          </w:tcPr>
          <w:p>
            <w:r>
              <w:t>2.37 ± 0.8</w:t>
            </w:r>
          </w:p>
        </w:tc>
        <w:tc>
          <w:tcPr>
            <w:tcW w:type="dxa" w:w="2160"/>
          </w:tcPr>
          <w:p>
            <w:r>
              <w:t>92</w:t>
            </w:r>
          </w:p>
        </w:tc>
      </w:tr>
      <w:tr>
        <w:tc>
          <w:tcPr>
            <w:tcW w:type="dxa" w:w="2160"/>
          </w:tcPr>
          <w:p>
            <w:r>
              <w:t>devhx_2_birth_wt_lbs_p</w:t>
            </w:r>
          </w:p>
        </w:tc>
        <w:tc>
          <w:tcPr>
            <w:tcW w:type="dxa" w:w="2160"/>
          </w:tcPr>
          <w:p>
            <w:r>
              <w:t>9032</w:t>
            </w:r>
          </w:p>
        </w:tc>
        <w:tc>
          <w:tcPr>
            <w:tcW w:type="dxa" w:w="2160"/>
          </w:tcPr>
          <w:p>
            <w:r>
              <w:t>6.57 ± 1.48</w:t>
            </w:r>
          </w:p>
        </w:tc>
        <w:tc>
          <w:tcPr>
            <w:tcW w:type="dxa" w:w="2160"/>
          </w:tcPr>
          <w:p>
            <w:r>
              <w:t>400</w:t>
            </w:r>
          </w:p>
        </w:tc>
      </w:tr>
      <w:tr>
        <w:tc>
          <w:tcPr>
            <w:tcW w:type="dxa" w:w="2160"/>
          </w:tcPr>
          <w:p>
            <w:r>
              <w:t>interview_age</w:t>
            </w:r>
          </w:p>
        </w:tc>
        <w:tc>
          <w:tcPr>
            <w:tcW w:type="dxa" w:w="2160"/>
          </w:tcPr>
          <w:p>
            <w:r>
              <w:t>9432</w:t>
            </w:r>
          </w:p>
        </w:tc>
        <w:tc>
          <w:tcPr>
            <w:tcW w:type="dxa" w:w="2160"/>
          </w:tcPr>
          <w:p>
            <w:r>
              <w:t>119.17 ± 7.45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lmt_scr_perc_correct</w:t>
            </w:r>
          </w:p>
        </w:tc>
        <w:tc>
          <w:tcPr>
            <w:tcW w:type="dxa" w:w="2160"/>
          </w:tcPr>
          <w:p>
            <w:r>
              <w:t>9163</w:t>
            </w:r>
          </w:p>
        </w:tc>
        <w:tc>
          <w:tcPr>
            <w:tcW w:type="dxa" w:w="2160"/>
          </w:tcPr>
          <w:p>
            <w:r>
              <w:t>0.59 ± 0.17</w:t>
            </w:r>
          </w:p>
        </w:tc>
        <w:tc>
          <w:tcPr>
            <w:tcW w:type="dxa" w:w="2160"/>
          </w:tcPr>
          <w:p>
            <w:r>
              <w:t>269</w:t>
            </w:r>
          </w:p>
        </w:tc>
      </w:tr>
      <w:tr>
        <w:tc>
          <w:tcPr>
            <w:tcW w:type="dxa" w:w="2160"/>
          </w:tcPr>
          <w:p>
            <w:r>
              <w:t>macvs_ss_r_p</w:t>
            </w:r>
          </w:p>
        </w:tc>
        <w:tc>
          <w:tcPr>
            <w:tcW w:type="dxa" w:w="2160"/>
          </w:tcPr>
          <w:p>
            <w:r>
              <w:t>9429</w:t>
            </w:r>
          </w:p>
        </w:tc>
        <w:tc>
          <w:tcPr>
            <w:tcW w:type="dxa" w:w="2160"/>
          </w:tcPr>
          <w:p>
            <w:r>
              <w:t>3.32 ± 1.42</w:t>
            </w:r>
          </w:p>
        </w:tc>
        <w:tc>
          <w:tcPr>
            <w:tcW w:type="dxa" w:w="2160"/>
          </w:tcPr>
          <w:p>
            <w:r>
              <w:t>3</w:t>
            </w:r>
          </w:p>
        </w:tc>
      </w:tr>
      <w:tr>
        <w:tc>
          <w:tcPr>
            <w:tcW w:type="dxa" w:w="2160"/>
          </w:tcPr>
          <w:p>
            <w:r>
              <w:t>neighb_phenx_ss_mean_p</w:t>
            </w:r>
          </w:p>
        </w:tc>
        <w:tc>
          <w:tcPr>
            <w:tcW w:type="dxa" w:w="2160"/>
          </w:tcPr>
          <w:p>
            <w:r>
              <w:t>9426</w:t>
            </w:r>
          </w:p>
        </w:tc>
        <w:tc>
          <w:tcPr>
            <w:tcW w:type="dxa" w:w="2160"/>
          </w:tcPr>
          <w:p>
            <w:r>
              <w:t>3.93 ± 0.95</w:t>
            </w:r>
          </w:p>
        </w:tc>
        <w:tc>
          <w:tcPr>
            <w:tcW w:type="dxa" w:w="2160"/>
          </w:tcPr>
          <w:p>
            <w:r>
              <w:t>6</w:t>
            </w:r>
          </w:p>
        </w:tc>
      </w:tr>
      <w:tr>
        <w:tc>
          <w:tcPr>
            <w:tcW w:type="dxa" w:w="2160"/>
          </w:tcPr>
          <w:p>
            <w:r>
              <w:t>neurocog_pc1.bl</w:t>
            </w:r>
          </w:p>
        </w:tc>
        <w:tc>
          <w:tcPr>
            <w:tcW w:type="dxa" w:w="2160"/>
          </w:tcPr>
          <w:p>
            <w:r>
              <w:t>8791</w:t>
            </w:r>
          </w:p>
        </w:tc>
        <w:tc>
          <w:tcPr>
            <w:tcW w:type="dxa" w:w="2160"/>
          </w:tcPr>
          <w:p>
            <w:r>
              <w:t>0.04 ± 0.76</w:t>
            </w:r>
          </w:p>
        </w:tc>
        <w:tc>
          <w:tcPr>
            <w:tcW w:type="dxa" w:w="2160"/>
          </w:tcPr>
          <w:p>
            <w:r>
              <w:t>641</w:t>
            </w:r>
          </w:p>
        </w:tc>
      </w:tr>
      <w:tr>
        <w:tc>
          <w:tcPr>
            <w:tcW w:type="dxa" w:w="2160"/>
          </w:tcPr>
          <w:p>
            <w:r>
              <w:t>neurocog_pc2.bl</w:t>
            </w:r>
          </w:p>
        </w:tc>
        <w:tc>
          <w:tcPr>
            <w:tcW w:type="dxa" w:w="2160"/>
          </w:tcPr>
          <w:p>
            <w:r>
              <w:t>8791</w:t>
            </w:r>
          </w:p>
        </w:tc>
        <w:tc>
          <w:tcPr>
            <w:tcW w:type="dxa" w:w="2160"/>
          </w:tcPr>
          <w:p>
            <w:r>
              <w:t>0.02 ± 0.76</w:t>
            </w:r>
          </w:p>
        </w:tc>
        <w:tc>
          <w:tcPr>
            <w:tcW w:type="dxa" w:w="2160"/>
          </w:tcPr>
          <w:p>
            <w:r>
              <w:t>641</w:t>
            </w:r>
          </w:p>
        </w:tc>
      </w:tr>
      <w:tr>
        <w:tc>
          <w:tcPr>
            <w:tcW w:type="dxa" w:w="2160"/>
          </w:tcPr>
          <w:p>
            <w:r>
              <w:t>neurocog_pc3.bl</w:t>
            </w:r>
          </w:p>
        </w:tc>
        <w:tc>
          <w:tcPr>
            <w:tcW w:type="dxa" w:w="2160"/>
          </w:tcPr>
          <w:p>
            <w:r>
              <w:t>8791</w:t>
            </w:r>
          </w:p>
        </w:tc>
        <w:tc>
          <w:tcPr>
            <w:tcW w:type="dxa" w:w="2160"/>
          </w:tcPr>
          <w:p>
            <w:r>
              <w:t>0.03 ± 0.7</w:t>
            </w:r>
          </w:p>
        </w:tc>
        <w:tc>
          <w:tcPr>
            <w:tcW w:type="dxa" w:w="2160"/>
          </w:tcPr>
          <w:p>
            <w:r>
              <w:t>641</w:t>
            </w:r>
          </w:p>
        </w:tc>
      </w:tr>
      <w:tr>
        <w:tc>
          <w:tcPr>
            <w:tcW w:type="dxa" w:w="2160"/>
          </w:tcPr>
          <w:p>
            <w:r>
              <w:t>nihtbx_cardsort_uncorrected</w:t>
            </w:r>
          </w:p>
        </w:tc>
        <w:tc>
          <w:tcPr>
            <w:tcW w:type="dxa" w:w="2160"/>
          </w:tcPr>
          <w:p>
            <w:r>
              <w:t>9312</w:t>
            </w:r>
          </w:p>
        </w:tc>
        <w:tc>
          <w:tcPr>
            <w:tcW w:type="dxa" w:w="2160"/>
          </w:tcPr>
          <w:p>
            <w:r>
              <w:t>92.89 ± 9.27</w:t>
            </w:r>
          </w:p>
        </w:tc>
        <w:tc>
          <w:tcPr>
            <w:tcW w:type="dxa" w:w="2160"/>
          </w:tcPr>
          <w:p>
            <w:r>
              <w:t>120</w:t>
            </w:r>
          </w:p>
        </w:tc>
      </w:tr>
      <w:tr>
        <w:tc>
          <w:tcPr>
            <w:tcW w:type="dxa" w:w="2160"/>
          </w:tcPr>
          <w:p>
            <w:r>
              <w:t>nihtbx_list_uncorrected</w:t>
            </w:r>
          </w:p>
        </w:tc>
        <w:tc>
          <w:tcPr>
            <w:tcW w:type="dxa" w:w="2160"/>
          </w:tcPr>
          <w:p>
            <w:r>
              <w:t>9282</w:t>
            </w:r>
          </w:p>
        </w:tc>
        <w:tc>
          <w:tcPr>
            <w:tcW w:type="dxa" w:w="2160"/>
          </w:tcPr>
          <w:p>
            <w:r>
              <w:t>97.15 ± 11.72</w:t>
            </w:r>
          </w:p>
        </w:tc>
        <w:tc>
          <w:tcPr>
            <w:tcW w:type="dxa" w:w="2160"/>
          </w:tcPr>
          <w:p>
            <w:r>
              <w:t>150</w:t>
            </w:r>
          </w:p>
        </w:tc>
      </w:tr>
      <w:tr>
        <w:tc>
          <w:tcPr>
            <w:tcW w:type="dxa" w:w="2160"/>
          </w:tcPr>
          <w:p>
            <w:r>
              <w:t>nihtbx_pattern_uncorrected</w:t>
            </w:r>
          </w:p>
        </w:tc>
        <w:tc>
          <w:tcPr>
            <w:tcW w:type="dxa" w:w="2160"/>
          </w:tcPr>
          <w:p>
            <w:r>
              <w:t>9297</w:t>
            </w:r>
          </w:p>
        </w:tc>
        <w:tc>
          <w:tcPr>
            <w:tcW w:type="dxa" w:w="2160"/>
          </w:tcPr>
          <w:p>
            <w:r>
              <w:t>88.4 ± 14.48</w:t>
            </w:r>
          </w:p>
        </w:tc>
        <w:tc>
          <w:tcPr>
            <w:tcW w:type="dxa" w:w="2160"/>
          </w:tcPr>
          <w:p>
            <w:r>
              <w:t>135</w:t>
            </w:r>
          </w:p>
        </w:tc>
      </w:tr>
      <w:tr>
        <w:tc>
          <w:tcPr>
            <w:tcW w:type="dxa" w:w="2160"/>
          </w:tcPr>
          <w:p>
            <w:r>
              <w:t>nihtbx_picvocab_uncorrected</w:t>
            </w:r>
          </w:p>
        </w:tc>
        <w:tc>
          <w:tcPr>
            <w:tcW w:type="dxa" w:w="2160"/>
          </w:tcPr>
          <w:p>
            <w:r>
              <w:t>9315</w:t>
            </w:r>
          </w:p>
        </w:tc>
        <w:tc>
          <w:tcPr>
            <w:tcW w:type="dxa" w:w="2160"/>
          </w:tcPr>
          <w:p>
            <w:r>
              <w:t>84.88 ± 7.93</w:t>
            </w:r>
          </w:p>
        </w:tc>
        <w:tc>
          <w:tcPr>
            <w:tcW w:type="dxa" w:w="2160"/>
          </w:tcPr>
          <w:p>
            <w:r>
              <w:t>117</w:t>
            </w:r>
          </w:p>
        </w:tc>
      </w:tr>
      <w:tr>
        <w:tc>
          <w:tcPr>
            <w:tcW w:type="dxa" w:w="2160"/>
          </w:tcPr>
          <w:p>
            <w:r>
              <w:t>nihtbx_reading_uncorrected</w:t>
            </w:r>
          </w:p>
        </w:tc>
        <w:tc>
          <w:tcPr>
            <w:tcW w:type="dxa" w:w="2160"/>
          </w:tcPr>
          <w:p>
            <w:r>
              <w:t>9305</w:t>
            </w:r>
          </w:p>
        </w:tc>
        <w:tc>
          <w:tcPr>
            <w:tcW w:type="dxa" w:w="2160"/>
          </w:tcPr>
          <w:p>
            <w:r>
              <w:t>91.08 ± 6.72</w:t>
            </w:r>
          </w:p>
        </w:tc>
        <w:tc>
          <w:tcPr>
            <w:tcW w:type="dxa" w:w="2160"/>
          </w:tcPr>
          <w:p>
            <w:r>
              <w:t>127</w:t>
            </w:r>
          </w:p>
        </w:tc>
      </w:tr>
      <w:tr>
        <w:tc>
          <w:tcPr>
            <w:tcW w:type="dxa" w:w="2160"/>
          </w:tcPr>
          <w:p>
            <w:r>
              <w:t>pea_wiscv_trs</w:t>
            </w:r>
          </w:p>
        </w:tc>
        <w:tc>
          <w:tcPr>
            <w:tcW w:type="dxa" w:w="2160"/>
          </w:tcPr>
          <w:p>
            <w:r>
              <w:t>9234</w:t>
            </w:r>
          </w:p>
        </w:tc>
        <w:tc>
          <w:tcPr>
            <w:tcW w:type="dxa" w:w="2160"/>
          </w:tcPr>
          <w:p>
            <w:r>
              <w:t>18.03 ± 3.77</w:t>
            </w:r>
          </w:p>
        </w:tc>
        <w:tc>
          <w:tcPr>
            <w:tcW w:type="dxa" w:w="2160"/>
          </w:tcPr>
          <w:p>
            <w:r>
              <w:t>198</w:t>
            </w:r>
          </w:p>
        </w:tc>
      </w:tr>
      <w:tr>
        <w:tc>
          <w:tcPr>
            <w:tcW w:type="dxa" w:w="2160"/>
          </w:tcPr>
          <w:p>
            <w:r>
              <w:t>sports_activity_activities_p_performance</w:t>
            </w:r>
          </w:p>
        </w:tc>
        <w:tc>
          <w:tcPr>
            <w:tcW w:type="dxa" w:w="2160"/>
          </w:tcPr>
          <w:p>
            <w:r>
              <w:t>9432</w:t>
            </w:r>
          </w:p>
        </w:tc>
        <w:tc>
          <w:tcPr>
            <w:tcW w:type="dxa" w:w="2160"/>
          </w:tcPr>
          <w:p>
            <w:r>
              <w:t>0.99 ± 1.03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sports_activity_activities_p_team_sport</w:t>
            </w:r>
          </w:p>
        </w:tc>
        <w:tc>
          <w:tcPr>
            <w:tcW w:type="dxa" w:w="2160"/>
          </w:tcPr>
          <w:p>
            <w:r>
              <w:t>9432</w:t>
            </w:r>
          </w:p>
        </w:tc>
        <w:tc>
          <w:tcPr>
            <w:tcW w:type="dxa" w:w="2160"/>
          </w:tcPr>
          <w:p>
            <w:r>
              <w:t>1.17 ± 1.18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columns</w:t>
            </w:r>
          </w:p>
        </w:tc>
        <w:tc>
          <w:tcPr>
            <w:tcW w:type="dxa" w:w="2160"/>
          </w:tcPr>
          <w:p>
            <w:r>
              <w:t>count</w:t>
            </w:r>
          </w:p>
        </w:tc>
        <w:tc>
          <w:tcPr>
            <w:tcW w:type="dxa" w:w="2160"/>
          </w:tcPr>
          <w:p>
            <w:r>
              <w:t>freq</w:t>
            </w:r>
          </w:p>
        </w:tc>
        <w:tc>
          <w:tcPr>
            <w:tcW w:type="dxa" w:w="2160"/>
          </w:tcPr>
          <w:p>
            <w:r>
              <w:t>nan count</w:t>
            </w:r>
          </w:p>
        </w:tc>
      </w:tr>
      <w:tr>
        <w:tc>
          <w:tcPr>
            <w:tcW w:type="dxa" w:w="2160"/>
          </w:tcPr>
          <w:p>
            <w:r>
              <w:t>accult_phenx_q2_p</w:t>
            </w:r>
          </w:p>
        </w:tc>
        <w:tc>
          <w:tcPr>
            <w:tcW w:type="dxa" w:w="2160"/>
          </w:tcPr>
          <w:p>
            <w:r>
              <w:t>9429</w:t>
            </w:r>
          </w:p>
        </w:tc>
        <w:tc>
          <w:tcPr>
            <w:tcW w:type="dxa" w:w="2160"/>
          </w:tcPr>
          <w:p>
            <w:r>
              <w:t>1.0</w:t>
            </w:r>
          </w:p>
        </w:tc>
        <w:tc>
          <w:tcPr>
            <w:tcW w:type="dxa" w:w="2160"/>
          </w:tcPr>
          <w:p>
            <w:r>
              <w:t>3</w:t>
            </w:r>
          </w:p>
        </w:tc>
      </w:tr>
      <w:tr>
        <w:tc>
          <w:tcPr>
            <w:tcW w:type="dxa" w:w="2160"/>
          </w:tcPr>
          <w:p>
            <w:r>
              <w:t>accult_phenx_q2_p='No'</w:t>
            </w:r>
          </w:p>
        </w:tc>
        <w:tc>
          <w:tcPr>
            <w:tcW w:type="dxa" w:w="2160"/>
          </w:tcPr>
          <w:p>
            <w:r>
              <w:t>6399</w:t>
            </w:r>
          </w:p>
        </w:tc>
        <w:tc>
          <w:tcPr>
            <w:tcW w:type="dxa" w:w="2160"/>
          </w:tcPr>
          <w:p>
            <w:r>
              <w:t>0.68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accult_phenx_q2_p='Yes'</w:t>
            </w:r>
          </w:p>
        </w:tc>
        <w:tc>
          <w:tcPr>
            <w:tcW w:type="dxa" w:w="2160"/>
          </w:tcPr>
          <w:p>
            <w:r>
              <w:t>3030</w:t>
            </w:r>
          </w:p>
        </w:tc>
        <w:tc>
          <w:tcPr>
            <w:tcW w:type="dxa" w:w="2160"/>
          </w:tcPr>
          <w:p>
            <w:r>
              <w:t>0.32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asr_scr_thought_r_binary</w:t>
            </w:r>
          </w:p>
        </w:tc>
        <w:tc>
          <w:tcPr>
            <w:tcW w:type="dxa" w:w="2160"/>
          </w:tcPr>
          <w:p>
            <w:r>
              <w:t>9432</w:t>
            </w:r>
          </w:p>
        </w:tc>
        <w:tc>
          <w:tcPr>
            <w:tcW w:type="dxa" w:w="2160"/>
          </w:tcPr>
          <w:p>
            <w:r>
              <w:t>1.0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asr_scr_thought_r_binary=0</w:t>
            </w:r>
          </w:p>
        </w:tc>
        <w:tc>
          <w:tcPr>
            <w:tcW w:type="dxa" w:w="2160"/>
          </w:tcPr>
          <w:p>
            <w:r>
              <w:t>7585</w:t>
            </w:r>
          </w:p>
        </w:tc>
        <w:tc>
          <w:tcPr>
            <w:tcW w:type="dxa" w:w="2160"/>
          </w:tcPr>
          <w:p>
            <w:r>
              <w:t>0.8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asr_scr_thought_r_binary=1</w:t>
            </w:r>
          </w:p>
        </w:tc>
        <w:tc>
          <w:tcPr>
            <w:tcW w:type="dxa" w:w="2160"/>
          </w:tcPr>
          <w:p>
            <w:r>
              <w:t>1847</w:t>
            </w:r>
          </w:p>
        </w:tc>
        <w:tc>
          <w:tcPr>
            <w:tcW w:type="dxa" w:w="2160"/>
          </w:tcPr>
          <w:p>
            <w:r>
              <w:t>0.2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cbcl_scr_syn_aggressive_r_binary</w:t>
            </w:r>
          </w:p>
        </w:tc>
        <w:tc>
          <w:tcPr>
            <w:tcW w:type="dxa" w:w="2160"/>
          </w:tcPr>
          <w:p>
            <w:r>
              <w:t>9432</w:t>
            </w:r>
          </w:p>
        </w:tc>
        <w:tc>
          <w:tcPr>
            <w:tcW w:type="dxa" w:w="2160"/>
          </w:tcPr>
          <w:p>
            <w:r>
              <w:t>1.0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cbcl_scr_syn_aggressive_r_binary=0</w:t>
            </w:r>
          </w:p>
        </w:tc>
        <w:tc>
          <w:tcPr>
            <w:tcW w:type="dxa" w:w="2160"/>
          </w:tcPr>
          <w:p>
            <w:r>
              <w:t>7032</w:t>
            </w:r>
          </w:p>
        </w:tc>
        <w:tc>
          <w:tcPr>
            <w:tcW w:type="dxa" w:w="2160"/>
          </w:tcPr>
          <w:p>
            <w:r>
              <w:t>0.75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cbcl_scr_syn_aggressive_r_binary=1</w:t>
            </w:r>
          </w:p>
        </w:tc>
        <w:tc>
          <w:tcPr>
            <w:tcW w:type="dxa" w:w="2160"/>
          </w:tcPr>
          <w:p>
            <w:r>
              <w:t>2400</w:t>
            </w:r>
          </w:p>
        </w:tc>
        <w:tc>
          <w:tcPr>
            <w:tcW w:type="dxa" w:w="2160"/>
          </w:tcPr>
          <w:p>
            <w:r>
              <w:t>0.25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devhx_12a_born_premature_p</w:t>
            </w:r>
          </w:p>
        </w:tc>
        <w:tc>
          <w:tcPr>
            <w:tcW w:type="dxa" w:w="2160"/>
          </w:tcPr>
          <w:p>
            <w:r>
              <w:t>9333</w:t>
            </w:r>
          </w:p>
        </w:tc>
        <w:tc>
          <w:tcPr>
            <w:tcW w:type="dxa" w:w="2160"/>
          </w:tcPr>
          <w:p>
            <w:r>
              <w:t>1.0</w:t>
            </w:r>
          </w:p>
        </w:tc>
        <w:tc>
          <w:tcPr>
            <w:tcW w:type="dxa" w:w="2160"/>
          </w:tcPr>
          <w:p>
            <w:r>
              <w:t>99</w:t>
            </w:r>
          </w:p>
        </w:tc>
      </w:tr>
      <w:tr>
        <w:tc>
          <w:tcPr>
            <w:tcW w:type="dxa" w:w="2160"/>
          </w:tcPr>
          <w:p>
            <w:r>
              <w:t>devhx_12a_born_premature_p='No'</w:t>
            </w:r>
          </w:p>
        </w:tc>
        <w:tc>
          <w:tcPr>
            <w:tcW w:type="dxa" w:w="2160"/>
          </w:tcPr>
          <w:p>
            <w:r>
              <w:t>7541</w:t>
            </w:r>
          </w:p>
        </w:tc>
        <w:tc>
          <w:tcPr>
            <w:tcW w:type="dxa" w:w="2160"/>
          </w:tcPr>
          <w:p>
            <w:r>
              <w:t>0.81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devhx_12a_born_premature_p='Yes'</w:t>
            </w:r>
          </w:p>
        </w:tc>
        <w:tc>
          <w:tcPr>
            <w:tcW w:type="dxa" w:w="2160"/>
          </w:tcPr>
          <w:p>
            <w:r>
              <w:t>1792</w:t>
            </w:r>
          </w:p>
        </w:tc>
        <w:tc>
          <w:tcPr>
            <w:tcW w:type="dxa" w:w="2160"/>
          </w:tcPr>
          <w:p>
            <w:r>
              <w:t>0.19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devhx_15_days_incubator_p_binary</w:t>
            </w:r>
          </w:p>
        </w:tc>
        <w:tc>
          <w:tcPr>
            <w:tcW w:type="dxa" w:w="2160"/>
          </w:tcPr>
          <w:p>
            <w:r>
              <w:t>9432</w:t>
            </w:r>
          </w:p>
        </w:tc>
        <w:tc>
          <w:tcPr>
            <w:tcW w:type="dxa" w:w="2160"/>
          </w:tcPr>
          <w:p>
            <w:r>
              <w:t>1.0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devhx_15_days_incubator_p_binary=0</w:t>
            </w:r>
          </w:p>
        </w:tc>
        <w:tc>
          <w:tcPr>
            <w:tcW w:type="dxa" w:w="2160"/>
          </w:tcPr>
          <w:p>
            <w:r>
              <w:t>8203</w:t>
            </w:r>
          </w:p>
        </w:tc>
        <w:tc>
          <w:tcPr>
            <w:tcW w:type="dxa" w:w="2160"/>
          </w:tcPr>
          <w:p>
            <w:r>
              <w:t>0.87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devhx_15_days_incubator_p_binary=1</w:t>
            </w:r>
          </w:p>
        </w:tc>
        <w:tc>
          <w:tcPr>
            <w:tcW w:type="dxa" w:w="2160"/>
          </w:tcPr>
          <w:p>
            <w:r>
              <w:t>1229</w:t>
            </w:r>
          </w:p>
        </w:tc>
        <w:tc>
          <w:tcPr>
            <w:tcW w:type="dxa" w:w="2160"/>
          </w:tcPr>
          <w:p>
            <w:r>
              <w:t>0.13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devhx_18_mnths_breast_fed_p_binary</w:t>
            </w:r>
          </w:p>
        </w:tc>
        <w:tc>
          <w:tcPr>
            <w:tcW w:type="dxa" w:w="2160"/>
          </w:tcPr>
          <w:p>
            <w:r>
              <w:t>9432</w:t>
            </w:r>
          </w:p>
        </w:tc>
        <w:tc>
          <w:tcPr>
            <w:tcW w:type="dxa" w:w="2160"/>
          </w:tcPr>
          <w:p>
            <w:r>
              <w:t>1.0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devhx_18_mnths_breast_fed_p_binary=0</w:t>
            </w:r>
          </w:p>
        </w:tc>
        <w:tc>
          <w:tcPr>
            <w:tcW w:type="dxa" w:w="2160"/>
          </w:tcPr>
          <w:p>
            <w:r>
              <w:t>6497</w:t>
            </w:r>
          </w:p>
        </w:tc>
        <w:tc>
          <w:tcPr>
            <w:tcW w:type="dxa" w:w="2160"/>
          </w:tcPr>
          <w:p>
            <w:r>
              <w:t>0.69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devhx_18_mnths_breast_fed_p_binary=1</w:t>
            </w:r>
          </w:p>
        </w:tc>
        <w:tc>
          <w:tcPr>
            <w:tcW w:type="dxa" w:w="2160"/>
          </w:tcPr>
          <w:p>
            <w:r>
              <w:t>2935</w:t>
            </w:r>
          </w:p>
        </w:tc>
        <w:tc>
          <w:tcPr>
            <w:tcW w:type="dxa" w:w="2160"/>
          </w:tcPr>
          <w:p>
            <w:r>
              <w:t>0.31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devhx_5_twin_p</w:t>
            </w:r>
          </w:p>
        </w:tc>
        <w:tc>
          <w:tcPr>
            <w:tcW w:type="dxa" w:w="2160"/>
          </w:tcPr>
          <w:p>
            <w:r>
              <w:t>9401</w:t>
            </w:r>
          </w:p>
        </w:tc>
        <w:tc>
          <w:tcPr>
            <w:tcW w:type="dxa" w:w="2160"/>
          </w:tcPr>
          <w:p>
            <w:r>
              <w:t>1.0</w:t>
            </w:r>
          </w:p>
        </w:tc>
        <w:tc>
          <w:tcPr>
            <w:tcW w:type="dxa" w:w="2160"/>
          </w:tcPr>
          <w:p>
            <w:r>
              <w:t>31</w:t>
            </w:r>
          </w:p>
        </w:tc>
      </w:tr>
      <w:tr>
        <w:tc>
          <w:tcPr>
            <w:tcW w:type="dxa" w:w="2160"/>
          </w:tcPr>
          <w:p>
            <w:r>
              <w:t>devhx_5_twin_p='No'</w:t>
            </w:r>
          </w:p>
        </w:tc>
        <w:tc>
          <w:tcPr>
            <w:tcW w:type="dxa" w:w="2160"/>
          </w:tcPr>
          <w:p>
            <w:r>
              <w:t>7507</w:t>
            </w:r>
          </w:p>
        </w:tc>
        <w:tc>
          <w:tcPr>
            <w:tcW w:type="dxa" w:w="2160"/>
          </w:tcPr>
          <w:p>
            <w:r>
              <w:t>0.8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devhx_5_twin_p='Yes'</w:t>
            </w:r>
          </w:p>
        </w:tc>
        <w:tc>
          <w:tcPr>
            <w:tcW w:type="dxa" w:w="2160"/>
          </w:tcPr>
          <w:p>
            <w:r>
              <w:t>1894</w:t>
            </w:r>
          </w:p>
        </w:tc>
        <w:tc>
          <w:tcPr>
            <w:tcW w:type="dxa" w:w="2160"/>
          </w:tcPr>
          <w:p>
            <w:r>
              <w:t>0.2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devhx_6_pregnancy_planned_p</w:t>
            </w:r>
          </w:p>
        </w:tc>
        <w:tc>
          <w:tcPr>
            <w:tcW w:type="dxa" w:w="2160"/>
          </w:tcPr>
          <w:p>
            <w:r>
              <w:t>9236</w:t>
            </w:r>
          </w:p>
        </w:tc>
        <w:tc>
          <w:tcPr>
            <w:tcW w:type="dxa" w:w="2160"/>
          </w:tcPr>
          <w:p>
            <w:r>
              <w:t>1.0</w:t>
            </w:r>
          </w:p>
        </w:tc>
        <w:tc>
          <w:tcPr>
            <w:tcW w:type="dxa" w:w="2160"/>
          </w:tcPr>
          <w:p>
            <w:r>
              <w:t>196</w:t>
            </w:r>
          </w:p>
        </w:tc>
      </w:tr>
      <w:tr>
        <w:tc>
          <w:tcPr>
            <w:tcW w:type="dxa" w:w="2160"/>
          </w:tcPr>
          <w:p>
            <w:r>
              <w:t>devhx_6_pregnancy_planned_p='No'</w:t>
            </w:r>
          </w:p>
        </w:tc>
        <w:tc>
          <w:tcPr>
            <w:tcW w:type="dxa" w:w="2160"/>
          </w:tcPr>
          <w:p>
            <w:r>
              <w:t>3511</w:t>
            </w:r>
          </w:p>
        </w:tc>
        <w:tc>
          <w:tcPr>
            <w:tcW w:type="dxa" w:w="2160"/>
          </w:tcPr>
          <w:p>
            <w:r>
              <w:t>0.38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devhx_6_pregnancy_planned_p='Yes'</w:t>
            </w:r>
          </w:p>
        </w:tc>
        <w:tc>
          <w:tcPr>
            <w:tcW w:type="dxa" w:w="2160"/>
          </w:tcPr>
          <w:p>
            <w:r>
              <w:t>5725</w:t>
            </w:r>
          </w:p>
        </w:tc>
        <w:tc>
          <w:tcPr>
            <w:tcW w:type="dxa" w:w="2160"/>
          </w:tcPr>
          <w:p>
            <w:r>
              <w:t>0.62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devhx_distress_at_birth_binary</w:t>
            </w:r>
          </w:p>
        </w:tc>
        <w:tc>
          <w:tcPr>
            <w:tcW w:type="dxa" w:w="2160"/>
          </w:tcPr>
          <w:p>
            <w:r>
              <w:t>9432</w:t>
            </w:r>
          </w:p>
        </w:tc>
        <w:tc>
          <w:tcPr>
            <w:tcW w:type="dxa" w:w="2160"/>
          </w:tcPr>
          <w:p>
            <w:r>
              <w:t>1.0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devhx_distress_at_birth_binary=0</w:t>
            </w:r>
          </w:p>
        </w:tc>
        <w:tc>
          <w:tcPr>
            <w:tcW w:type="dxa" w:w="2160"/>
          </w:tcPr>
          <w:p>
            <w:r>
              <w:t>6853</w:t>
            </w:r>
          </w:p>
        </w:tc>
        <w:tc>
          <w:tcPr>
            <w:tcW w:type="dxa" w:w="2160"/>
          </w:tcPr>
          <w:p>
            <w:r>
              <w:t>0.73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devhx_distress_at_birth_binary=1</w:t>
            </w:r>
          </w:p>
        </w:tc>
        <w:tc>
          <w:tcPr>
            <w:tcW w:type="dxa" w:w="2160"/>
          </w:tcPr>
          <w:p>
            <w:r>
              <w:t>2579</w:t>
            </w:r>
          </w:p>
        </w:tc>
        <w:tc>
          <w:tcPr>
            <w:tcW w:type="dxa" w:w="2160"/>
          </w:tcPr>
          <w:p>
            <w:r>
              <w:t>0.27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devhx_mother_probs_binary</w:t>
            </w:r>
          </w:p>
        </w:tc>
        <w:tc>
          <w:tcPr>
            <w:tcW w:type="dxa" w:w="2160"/>
          </w:tcPr>
          <w:p>
            <w:r>
              <w:t>9432</w:t>
            </w:r>
          </w:p>
        </w:tc>
        <w:tc>
          <w:tcPr>
            <w:tcW w:type="dxa" w:w="2160"/>
          </w:tcPr>
          <w:p>
            <w:r>
              <w:t>1.0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devhx_mother_probs_binary=0</w:t>
            </w:r>
          </w:p>
        </w:tc>
        <w:tc>
          <w:tcPr>
            <w:tcW w:type="dxa" w:w="2160"/>
          </w:tcPr>
          <w:p>
            <w:r>
              <w:t>5492</w:t>
            </w:r>
          </w:p>
        </w:tc>
        <w:tc>
          <w:tcPr>
            <w:tcW w:type="dxa" w:w="2160"/>
          </w:tcPr>
          <w:p>
            <w:r>
              <w:t>0.58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devhx_mother_probs_binary=1</w:t>
            </w:r>
          </w:p>
        </w:tc>
        <w:tc>
          <w:tcPr>
            <w:tcW w:type="dxa" w:w="2160"/>
          </w:tcPr>
          <w:p>
            <w:r>
              <w:t>3940</w:t>
            </w:r>
          </w:p>
        </w:tc>
        <w:tc>
          <w:tcPr>
            <w:tcW w:type="dxa" w:w="2160"/>
          </w:tcPr>
          <w:p>
            <w:r>
              <w:t>0.42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devhx_ss_alcohol_avg_p_binary</w:t>
            </w:r>
          </w:p>
        </w:tc>
        <w:tc>
          <w:tcPr>
            <w:tcW w:type="dxa" w:w="2160"/>
          </w:tcPr>
          <w:p>
            <w:r>
              <w:t>9432</w:t>
            </w:r>
          </w:p>
        </w:tc>
        <w:tc>
          <w:tcPr>
            <w:tcW w:type="dxa" w:w="2160"/>
          </w:tcPr>
          <w:p>
            <w:r>
              <w:t>1.0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devhx_ss_alcohol_avg_p_binary=0</w:t>
            </w:r>
          </w:p>
        </w:tc>
        <w:tc>
          <w:tcPr>
            <w:tcW w:type="dxa" w:w="2160"/>
          </w:tcPr>
          <w:p>
            <w:r>
              <w:t>7470</w:t>
            </w:r>
          </w:p>
        </w:tc>
        <w:tc>
          <w:tcPr>
            <w:tcW w:type="dxa" w:w="2160"/>
          </w:tcPr>
          <w:p>
            <w:r>
              <w:t>0.79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devhx_ss_alcohol_avg_p_binary=1</w:t>
            </w:r>
          </w:p>
        </w:tc>
        <w:tc>
          <w:tcPr>
            <w:tcW w:type="dxa" w:w="2160"/>
          </w:tcPr>
          <w:p>
            <w:r>
              <w:t>1962</w:t>
            </w:r>
          </w:p>
        </w:tc>
        <w:tc>
          <w:tcPr>
            <w:tcW w:type="dxa" w:w="2160"/>
          </w:tcPr>
          <w:p>
            <w:r>
              <w:t>0.21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devhx_ss_marijuana_amt_p_binary</w:t>
            </w:r>
          </w:p>
        </w:tc>
        <w:tc>
          <w:tcPr>
            <w:tcW w:type="dxa" w:w="2160"/>
          </w:tcPr>
          <w:p>
            <w:r>
              <w:t>9432</w:t>
            </w:r>
          </w:p>
        </w:tc>
        <w:tc>
          <w:tcPr>
            <w:tcW w:type="dxa" w:w="2160"/>
          </w:tcPr>
          <w:p>
            <w:r>
              <w:t>1.0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devhx_ss_marijuana_amt_p_binary=0</w:t>
            </w:r>
          </w:p>
        </w:tc>
        <w:tc>
          <w:tcPr>
            <w:tcW w:type="dxa" w:w="2160"/>
          </w:tcPr>
          <w:p>
            <w:r>
              <w:t>9102</w:t>
            </w:r>
          </w:p>
        </w:tc>
        <w:tc>
          <w:tcPr>
            <w:tcW w:type="dxa" w:w="2160"/>
          </w:tcPr>
          <w:p>
            <w:r>
              <w:t>0.97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devhx_ss_marijuana_amt_p_binary=1</w:t>
            </w:r>
          </w:p>
        </w:tc>
        <w:tc>
          <w:tcPr>
            <w:tcW w:type="dxa" w:w="2160"/>
          </w:tcPr>
          <w:p>
            <w:r>
              <w:t>330</w:t>
            </w:r>
          </w:p>
        </w:tc>
        <w:tc>
          <w:tcPr>
            <w:tcW w:type="dxa" w:w="2160"/>
          </w:tcPr>
          <w:p>
            <w:r>
              <w:t>0.03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ksads_OCD_composite_binary</w:t>
            </w:r>
          </w:p>
        </w:tc>
        <w:tc>
          <w:tcPr>
            <w:tcW w:type="dxa" w:w="2160"/>
          </w:tcPr>
          <w:p>
            <w:r>
              <w:t>9432</w:t>
            </w:r>
          </w:p>
        </w:tc>
        <w:tc>
          <w:tcPr>
            <w:tcW w:type="dxa" w:w="2160"/>
          </w:tcPr>
          <w:p>
            <w:r>
              <w:t>1.0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ksads_OCD_composite_binary=0</w:t>
            </w:r>
          </w:p>
        </w:tc>
        <w:tc>
          <w:tcPr>
            <w:tcW w:type="dxa" w:w="2160"/>
          </w:tcPr>
          <w:p>
            <w:r>
              <w:t>8457</w:t>
            </w:r>
          </w:p>
        </w:tc>
        <w:tc>
          <w:tcPr>
            <w:tcW w:type="dxa" w:w="2160"/>
          </w:tcPr>
          <w:p>
            <w:r>
              <w:t>0.9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ksads_OCD_composite_binary=1</w:t>
            </w:r>
          </w:p>
        </w:tc>
        <w:tc>
          <w:tcPr>
            <w:tcW w:type="dxa" w:w="2160"/>
          </w:tcPr>
          <w:p>
            <w:r>
              <w:t>975</w:t>
            </w:r>
          </w:p>
        </w:tc>
        <w:tc>
          <w:tcPr>
            <w:tcW w:type="dxa" w:w="2160"/>
          </w:tcPr>
          <w:p>
            <w:r>
              <w:t>0.1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ksads_adhd_composite_binary</w:t>
            </w:r>
          </w:p>
        </w:tc>
        <w:tc>
          <w:tcPr>
            <w:tcW w:type="dxa" w:w="2160"/>
          </w:tcPr>
          <w:p>
            <w:r>
              <w:t>9432</w:t>
            </w:r>
          </w:p>
        </w:tc>
        <w:tc>
          <w:tcPr>
            <w:tcW w:type="dxa" w:w="2160"/>
          </w:tcPr>
          <w:p>
            <w:r>
              <w:t>1.0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ksads_adhd_composite_binary=0</w:t>
            </w:r>
          </w:p>
        </w:tc>
        <w:tc>
          <w:tcPr>
            <w:tcW w:type="dxa" w:w="2160"/>
          </w:tcPr>
          <w:p>
            <w:r>
              <w:t>7486</w:t>
            </w:r>
          </w:p>
        </w:tc>
        <w:tc>
          <w:tcPr>
            <w:tcW w:type="dxa" w:w="2160"/>
          </w:tcPr>
          <w:p>
            <w:r>
              <w:t>0.79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ksads_adhd_composite_binary=1</w:t>
            </w:r>
          </w:p>
        </w:tc>
        <w:tc>
          <w:tcPr>
            <w:tcW w:type="dxa" w:w="2160"/>
          </w:tcPr>
          <w:p>
            <w:r>
              <w:t>1946</w:t>
            </w:r>
          </w:p>
        </w:tc>
        <w:tc>
          <w:tcPr>
            <w:tcW w:type="dxa" w:w="2160"/>
          </w:tcPr>
          <w:p>
            <w:r>
              <w:t>0.21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ksads_back_c_det_susp_p</w:t>
            </w:r>
          </w:p>
        </w:tc>
        <w:tc>
          <w:tcPr>
            <w:tcW w:type="dxa" w:w="2160"/>
          </w:tcPr>
          <w:p>
            <w:r>
              <w:t>9248</w:t>
            </w:r>
          </w:p>
        </w:tc>
        <w:tc>
          <w:tcPr>
            <w:tcW w:type="dxa" w:w="2160"/>
          </w:tcPr>
          <w:p>
            <w:r>
              <w:t>1.0</w:t>
            </w:r>
          </w:p>
        </w:tc>
        <w:tc>
          <w:tcPr>
            <w:tcW w:type="dxa" w:w="2160"/>
          </w:tcPr>
          <w:p>
            <w:r>
              <w:t>184</w:t>
            </w:r>
          </w:p>
        </w:tc>
      </w:tr>
      <w:tr>
        <w:tc>
          <w:tcPr>
            <w:tcW w:type="dxa" w:w="2160"/>
          </w:tcPr>
          <w:p>
            <w:r>
              <w:t>ksads_back_c_det_susp_p='No'</w:t>
            </w:r>
          </w:p>
        </w:tc>
        <w:tc>
          <w:tcPr>
            <w:tcW w:type="dxa" w:w="2160"/>
          </w:tcPr>
          <w:p>
            <w:r>
              <w:t>8786</w:t>
            </w:r>
          </w:p>
        </w:tc>
        <w:tc>
          <w:tcPr>
            <w:tcW w:type="dxa" w:w="2160"/>
          </w:tcPr>
          <w:p>
            <w:r>
              <w:t>0.95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ksads_back_c_det_susp_p='Yes'</w:t>
            </w:r>
          </w:p>
        </w:tc>
        <w:tc>
          <w:tcPr>
            <w:tcW w:type="dxa" w:w="2160"/>
          </w:tcPr>
          <w:p>
            <w:r>
              <w:t>462</w:t>
            </w:r>
          </w:p>
        </w:tc>
        <w:tc>
          <w:tcPr>
            <w:tcW w:type="dxa" w:w="2160"/>
          </w:tcPr>
          <w:p>
            <w:r>
              <w:t>0.05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ksads_back_c_mh_sa_p</w:t>
            </w:r>
          </w:p>
        </w:tc>
        <w:tc>
          <w:tcPr>
            <w:tcW w:type="dxa" w:w="2160"/>
          </w:tcPr>
          <w:p>
            <w:r>
              <w:t>9376</w:t>
            </w:r>
          </w:p>
        </w:tc>
        <w:tc>
          <w:tcPr>
            <w:tcW w:type="dxa" w:w="2160"/>
          </w:tcPr>
          <w:p>
            <w:r>
              <w:t>1.0</w:t>
            </w:r>
          </w:p>
        </w:tc>
        <w:tc>
          <w:tcPr>
            <w:tcW w:type="dxa" w:w="2160"/>
          </w:tcPr>
          <w:p>
            <w:r>
              <w:t>56</w:t>
            </w:r>
          </w:p>
        </w:tc>
      </w:tr>
      <w:tr>
        <w:tc>
          <w:tcPr>
            <w:tcW w:type="dxa" w:w="2160"/>
          </w:tcPr>
          <w:p>
            <w:r>
              <w:t>ksads_back_c_mh_sa_p=0.0</w:t>
            </w:r>
          </w:p>
        </w:tc>
        <w:tc>
          <w:tcPr>
            <w:tcW w:type="dxa" w:w="2160"/>
          </w:tcPr>
          <w:p>
            <w:r>
              <w:t>7923</w:t>
            </w:r>
          </w:p>
        </w:tc>
        <w:tc>
          <w:tcPr>
            <w:tcW w:type="dxa" w:w="2160"/>
          </w:tcPr>
          <w:p>
            <w:r>
              <w:t>0.85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ksads_back_c_mh_sa_p=1.0</w:t>
            </w:r>
          </w:p>
        </w:tc>
        <w:tc>
          <w:tcPr>
            <w:tcW w:type="dxa" w:w="2160"/>
          </w:tcPr>
          <w:p>
            <w:r>
              <w:t>1453</w:t>
            </w:r>
          </w:p>
        </w:tc>
        <w:tc>
          <w:tcPr>
            <w:tcW w:type="dxa" w:w="2160"/>
          </w:tcPr>
          <w:p>
            <w:r>
              <w:t>0.15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ksads_bipolar_composite_binary</w:t>
            </w:r>
          </w:p>
        </w:tc>
        <w:tc>
          <w:tcPr>
            <w:tcW w:type="dxa" w:w="2160"/>
          </w:tcPr>
          <w:p>
            <w:r>
              <w:t>9432</w:t>
            </w:r>
          </w:p>
        </w:tc>
        <w:tc>
          <w:tcPr>
            <w:tcW w:type="dxa" w:w="2160"/>
          </w:tcPr>
          <w:p>
            <w:r>
              <w:t>1.0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ksads_bipolar_composite_binary=0</w:t>
            </w:r>
          </w:p>
        </w:tc>
        <w:tc>
          <w:tcPr>
            <w:tcW w:type="dxa" w:w="2160"/>
          </w:tcPr>
          <w:p>
            <w:r>
              <w:t>8056</w:t>
            </w:r>
          </w:p>
        </w:tc>
        <w:tc>
          <w:tcPr>
            <w:tcW w:type="dxa" w:w="2160"/>
          </w:tcPr>
          <w:p>
            <w:r>
              <w:t>0.85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ksads_bipolar_composite_binary=1</w:t>
            </w:r>
          </w:p>
        </w:tc>
        <w:tc>
          <w:tcPr>
            <w:tcW w:type="dxa" w:w="2160"/>
          </w:tcPr>
          <w:p>
            <w:r>
              <w:t>1376</w:t>
            </w:r>
          </w:p>
        </w:tc>
        <w:tc>
          <w:tcPr>
            <w:tcW w:type="dxa" w:w="2160"/>
          </w:tcPr>
          <w:p>
            <w:r>
              <w:t>0.15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married.bl</w:t>
            </w:r>
          </w:p>
        </w:tc>
        <w:tc>
          <w:tcPr>
            <w:tcW w:type="dxa" w:w="2160"/>
          </w:tcPr>
          <w:p>
            <w:r>
              <w:t>9361</w:t>
            </w:r>
          </w:p>
        </w:tc>
        <w:tc>
          <w:tcPr>
            <w:tcW w:type="dxa" w:w="2160"/>
          </w:tcPr>
          <w:p>
            <w:r>
              <w:t>1.0</w:t>
            </w:r>
          </w:p>
        </w:tc>
        <w:tc>
          <w:tcPr>
            <w:tcW w:type="dxa" w:w="2160"/>
          </w:tcPr>
          <w:p>
            <w:r>
              <w:t>71</w:t>
            </w:r>
          </w:p>
        </w:tc>
      </w:tr>
      <w:tr>
        <w:tc>
          <w:tcPr>
            <w:tcW w:type="dxa" w:w="2160"/>
          </w:tcPr>
          <w:p>
            <w:r>
              <w:t>married.bl='no'</w:t>
            </w:r>
          </w:p>
        </w:tc>
        <w:tc>
          <w:tcPr>
            <w:tcW w:type="dxa" w:w="2160"/>
          </w:tcPr>
          <w:p>
            <w:r>
              <w:t>2856</w:t>
            </w:r>
          </w:p>
        </w:tc>
        <w:tc>
          <w:tcPr>
            <w:tcW w:type="dxa" w:w="2160"/>
          </w:tcPr>
          <w:p>
            <w:r>
              <w:t>0.31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married.bl='yes'</w:t>
            </w:r>
          </w:p>
        </w:tc>
        <w:tc>
          <w:tcPr>
            <w:tcW w:type="dxa" w:w="2160"/>
          </w:tcPr>
          <w:p>
            <w:r>
              <w:t>6505</w:t>
            </w:r>
          </w:p>
        </w:tc>
        <w:tc>
          <w:tcPr>
            <w:tcW w:type="dxa" w:w="2160"/>
          </w:tcPr>
          <w:p>
            <w:r>
              <w:t>0.69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prodrom_psych_ss_severity_score_binary</w:t>
            </w:r>
          </w:p>
        </w:tc>
        <w:tc>
          <w:tcPr>
            <w:tcW w:type="dxa" w:w="2160"/>
          </w:tcPr>
          <w:p>
            <w:r>
              <w:t>9432</w:t>
            </w:r>
          </w:p>
        </w:tc>
        <w:tc>
          <w:tcPr>
            <w:tcW w:type="dxa" w:w="2160"/>
          </w:tcPr>
          <w:p>
            <w:r>
              <w:t>1.0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prodrom_psych_ss_severity_score_binary=0</w:t>
            </w:r>
          </w:p>
        </w:tc>
        <w:tc>
          <w:tcPr>
            <w:tcW w:type="dxa" w:w="2160"/>
          </w:tcPr>
          <w:p>
            <w:r>
              <w:t>7689</w:t>
            </w:r>
          </w:p>
        </w:tc>
        <w:tc>
          <w:tcPr>
            <w:tcW w:type="dxa" w:w="2160"/>
          </w:tcPr>
          <w:p>
            <w:r>
              <w:t>0.82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prodrom_psych_ss_severity_score_binary=1</w:t>
            </w:r>
          </w:p>
        </w:tc>
        <w:tc>
          <w:tcPr>
            <w:tcW w:type="dxa" w:w="2160"/>
          </w:tcPr>
          <w:p>
            <w:r>
              <w:t>1743</w:t>
            </w:r>
          </w:p>
        </w:tc>
        <w:tc>
          <w:tcPr>
            <w:tcW w:type="dxa" w:w="2160"/>
          </w:tcPr>
          <w:p>
            <w:r>
              <w:t>0.18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screentime_week_p_binary</w:t>
            </w:r>
          </w:p>
        </w:tc>
        <w:tc>
          <w:tcPr>
            <w:tcW w:type="dxa" w:w="2160"/>
          </w:tcPr>
          <w:p>
            <w:r>
              <w:t>9432</w:t>
            </w:r>
          </w:p>
        </w:tc>
        <w:tc>
          <w:tcPr>
            <w:tcW w:type="dxa" w:w="2160"/>
          </w:tcPr>
          <w:p>
            <w:r>
              <w:t>1.0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screentime_week_p_binary=0</w:t>
            </w:r>
          </w:p>
        </w:tc>
        <w:tc>
          <w:tcPr>
            <w:tcW w:type="dxa" w:w="2160"/>
          </w:tcPr>
          <w:p>
            <w:r>
              <w:t>8265</w:t>
            </w:r>
          </w:p>
        </w:tc>
        <w:tc>
          <w:tcPr>
            <w:tcW w:type="dxa" w:w="2160"/>
          </w:tcPr>
          <w:p>
            <w:r>
              <w:t>0.88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screentime_week_p_binary=1</w:t>
            </w:r>
          </w:p>
        </w:tc>
        <w:tc>
          <w:tcPr>
            <w:tcW w:type="dxa" w:w="2160"/>
          </w:tcPr>
          <w:p>
            <w:r>
              <w:t>1167</w:t>
            </w:r>
          </w:p>
        </w:tc>
        <w:tc>
          <w:tcPr>
            <w:tcW w:type="dxa" w:w="2160"/>
          </w:tcPr>
          <w:p>
            <w:r>
              <w:t>0.12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screentime_weekend_p_binary</w:t>
            </w:r>
          </w:p>
        </w:tc>
        <w:tc>
          <w:tcPr>
            <w:tcW w:type="dxa" w:w="2160"/>
          </w:tcPr>
          <w:p>
            <w:r>
              <w:t>9432</w:t>
            </w:r>
          </w:p>
        </w:tc>
        <w:tc>
          <w:tcPr>
            <w:tcW w:type="dxa" w:w="2160"/>
          </w:tcPr>
          <w:p>
            <w:r>
              <w:t>1.0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screentime_weekend_p_binary=0</w:t>
            </w:r>
          </w:p>
        </w:tc>
        <w:tc>
          <w:tcPr>
            <w:tcW w:type="dxa" w:w="2160"/>
          </w:tcPr>
          <w:p>
            <w:r>
              <w:t>7430</w:t>
            </w:r>
          </w:p>
        </w:tc>
        <w:tc>
          <w:tcPr>
            <w:tcW w:type="dxa" w:w="2160"/>
          </w:tcPr>
          <w:p>
            <w:r>
              <w:t>0.79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screentime_weekend_p_binary=1</w:t>
            </w:r>
          </w:p>
        </w:tc>
        <w:tc>
          <w:tcPr>
            <w:tcW w:type="dxa" w:w="2160"/>
          </w:tcPr>
          <w:p>
            <w:r>
              <w:t>2002</w:t>
            </w:r>
          </w:p>
        </w:tc>
        <w:tc>
          <w:tcPr>
            <w:tcW w:type="dxa" w:w="2160"/>
          </w:tcPr>
          <w:p>
            <w:r>
              <w:t>0.21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sex_at_birth</w:t>
            </w:r>
          </w:p>
        </w:tc>
        <w:tc>
          <w:tcPr>
            <w:tcW w:type="dxa" w:w="2160"/>
          </w:tcPr>
          <w:p>
            <w:r>
              <w:t>9427</w:t>
            </w:r>
          </w:p>
        </w:tc>
        <w:tc>
          <w:tcPr>
            <w:tcW w:type="dxa" w:w="2160"/>
          </w:tcPr>
          <w:p>
            <w:r>
              <w:t>1.0</w:t>
            </w:r>
          </w:p>
        </w:tc>
        <w:tc>
          <w:tcPr>
            <w:tcW w:type="dxa" w:w="2160"/>
          </w:tcPr>
          <w:p>
            <w:r>
              <w:t>5</w:t>
            </w:r>
          </w:p>
        </w:tc>
      </w:tr>
      <w:tr>
        <w:tc>
          <w:tcPr>
            <w:tcW w:type="dxa" w:w="2160"/>
          </w:tcPr>
          <w:p>
            <w:r>
              <w:t>sex_at_birth='F'</w:t>
            </w:r>
          </w:p>
        </w:tc>
        <w:tc>
          <w:tcPr>
            <w:tcW w:type="dxa" w:w="2160"/>
          </w:tcPr>
          <w:p>
            <w:r>
              <w:t>4532</w:t>
            </w:r>
          </w:p>
        </w:tc>
        <w:tc>
          <w:tcPr>
            <w:tcW w:type="dxa" w:w="2160"/>
          </w:tcPr>
          <w:p>
            <w:r>
              <w:t>0.48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sex_at_birth='M'</w:t>
            </w:r>
          </w:p>
        </w:tc>
        <w:tc>
          <w:tcPr>
            <w:tcW w:type="dxa" w:w="2160"/>
          </w:tcPr>
          <w:p>
            <w:r>
              <w:t>4895</w:t>
            </w:r>
          </w:p>
        </w:tc>
        <w:tc>
          <w:tcPr>
            <w:tcW w:type="dxa" w:w="2160"/>
          </w:tcPr>
          <w:p>
            <w:r>
              <w:t>0.52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sleep_ss_total_p_binary</w:t>
            </w:r>
          </w:p>
        </w:tc>
        <w:tc>
          <w:tcPr>
            <w:tcW w:type="dxa" w:w="2160"/>
          </w:tcPr>
          <w:p>
            <w:r>
              <w:t>9432</w:t>
            </w:r>
          </w:p>
        </w:tc>
        <w:tc>
          <w:tcPr>
            <w:tcW w:type="dxa" w:w="2160"/>
          </w:tcPr>
          <w:p>
            <w:r>
              <w:t>1.0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sleep_ss_total_p_binary=0</w:t>
            </w:r>
          </w:p>
        </w:tc>
        <w:tc>
          <w:tcPr>
            <w:tcW w:type="dxa" w:w="2160"/>
          </w:tcPr>
          <w:p>
            <w:r>
              <w:t>5295</w:t>
            </w:r>
          </w:p>
        </w:tc>
        <w:tc>
          <w:tcPr>
            <w:tcW w:type="dxa" w:w="2160"/>
          </w:tcPr>
          <w:p>
            <w:r>
              <w:t>0.56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sleep_ss_total_p_binary=1</w:t>
            </w:r>
          </w:p>
        </w:tc>
        <w:tc>
          <w:tcPr>
            <w:tcW w:type="dxa" w:w="2160"/>
          </w:tcPr>
          <w:p>
            <w:r>
              <w:t>4137</w:t>
            </w:r>
          </w:p>
        </w:tc>
        <w:tc>
          <w:tcPr>
            <w:tcW w:type="dxa" w:w="2160"/>
          </w:tcPr>
          <w:p>
            <w:r>
              <w:t>0.44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columns</w:t>
            </w:r>
          </w:p>
        </w:tc>
        <w:tc>
          <w:tcPr>
            <w:tcW w:type="dxa" w:w="2160"/>
          </w:tcPr>
          <w:p>
            <w:r>
              <w:t>count</w:t>
            </w:r>
          </w:p>
        </w:tc>
        <w:tc>
          <w:tcPr>
            <w:tcW w:type="dxa" w:w="2160"/>
          </w:tcPr>
          <w:p>
            <w:r>
              <w:t>mean ± std</w:t>
            </w:r>
          </w:p>
        </w:tc>
        <w:tc>
          <w:tcPr>
            <w:tcW w:type="dxa" w:w="2160"/>
          </w:tcPr>
          <w:p>
            <w:r>
              <w:t>nan count</w:t>
            </w:r>
          </w:p>
        </w:tc>
      </w:tr>
      <w:tr>
        <w:tc>
          <w:tcPr>
            <w:tcW w:type="dxa" w:w="2160"/>
          </w:tcPr>
          <w:p>
            <w:r>
              <w:t>anthro_height_calc</w:t>
            </w:r>
          </w:p>
        </w:tc>
        <w:tc>
          <w:tcPr>
            <w:tcW w:type="dxa" w:w="2160"/>
          </w:tcPr>
          <w:p>
            <w:r>
              <w:t>9427</w:t>
            </w:r>
          </w:p>
        </w:tc>
        <w:tc>
          <w:tcPr>
            <w:tcW w:type="dxa" w:w="2160"/>
          </w:tcPr>
          <w:p>
            <w:r>
              <w:t>55.27 ± 3.32</w:t>
            </w:r>
          </w:p>
        </w:tc>
        <w:tc>
          <w:tcPr>
            <w:tcW w:type="dxa" w:w="2160"/>
          </w:tcPr>
          <w:p>
            <w:r>
              <w:t>5</w:t>
            </w:r>
          </w:p>
        </w:tc>
      </w:tr>
      <w:tr>
        <w:tc>
          <w:tcPr>
            <w:tcW w:type="dxa" w:w="2160"/>
          </w:tcPr>
          <w:p>
            <w:r>
              <w:t>anthro_waist_cm</w:t>
            </w:r>
          </w:p>
        </w:tc>
        <w:tc>
          <w:tcPr>
            <w:tcW w:type="dxa" w:w="2160"/>
          </w:tcPr>
          <w:p>
            <w:r>
              <w:t>9420</w:t>
            </w:r>
          </w:p>
        </w:tc>
        <w:tc>
          <w:tcPr>
            <w:tcW w:type="dxa" w:w="2160"/>
          </w:tcPr>
          <w:p>
            <w:r>
              <w:t>26.51 ± 4.74</w:t>
            </w:r>
          </w:p>
        </w:tc>
        <w:tc>
          <w:tcPr>
            <w:tcW w:type="dxa" w:w="2160"/>
          </w:tcPr>
          <w:p>
            <w:r>
              <w:t>12</w:t>
            </w:r>
          </w:p>
        </w:tc>
      </w:tr>
      <w:tr>
        <w:tc>
          <w:tcPr>
            <w:tcW w:type="dxa" w:w="2160"/>
          </w:tcPr>
          <w:p>
            <w:r>
              <w:t>anthro_weight_calc</w:t>
            </w:r>
          </w:p>
        </w:tc>
        <w:tc>
          <w:tcPr>
            <w:tcW w:type="dxa" w:w="2160"/>
          </w:tcPr>
          <w:p>
            <w:r>
              <w:t>9425</w:t>
            </w:r>
          </w:p>
        </w:tc>
        <w:tc>
          <w:tcPr>
            <w:tcW w:type="dxa" w:w="2160"/>
          </w:tcPr>
          <w:p>
            <w:r>
              <w:t>82.18 ± 23.24</w:t>
            </w:r>
          </w:p>
        </w:tc>
        <w:tc>
          <w:tcPr>
            <w:tcW w:type="dxa" w:w="2160"/>
          </w:tcPr>
          <w:p>
            <w:r>
              <w:t>7</w:t>
            </w:r>
          </w:p>
        </w:tc>
      </w:tr>
      <w:tr>
        <w:tc>
          <w:tcPr>
            <w:tcW w:type="dxa" w:w="2160"/>
          </w:tcPr>
          <w:p>
            <w:r>
              <w:t>cbcl_scr_syn_rulebreak_r</w:t>
            </w:r>
          </w:p>
        </w:tc>
        <w:tc>
          <w:tcPr>
            <w:tcW w:type="dxa" w:w="2160"/>
          </w:tcPr>
          <w:p>
            <w:r>
              <w:t>9425</w:t>
            </w:r>
          </w:p>
        </w:tc>
        <w:tc>
          <w:tcPr>
            <w:tcW w:type="dxa" w:w="2160"/>
          </w:tcPr>
          <w:p>
            <w:r>
              <w:t>1.16 ± 1.82</w:t>
            </w:r>
          </w:p>
        </w:tc>
        <w:tc>
          <w:tcPr>
            <w:tcW w:type="dxa" w:w="2160"/>
          </w:tcPr>
          <w:p>
            <w:r>
              <w:t>7</w:t>
            </w:r>
          </w:p>
        </w:tc>
      </w:tr>
      <w:tr>
        <w:tc>
          <w:tcPr>
            <w:tcW w:type="dxa" w:w="2160"/>
          </w:tcPr>
          <w:p>
            <w:r>
              <w:t>demo_prnt_age_p</w:t>
            </w:r>
          </w:p>
        </w:tc>
        <w:tc>
          <w:tcPr>
            <w:tcW w:type="dxa" w:w="2160"/>
          </w:tcPr>
          <w:p>
            <w:r>
              <w:t>9364</w:t>
            </w:r>
          </w:p>
        </w:tc>
        <w:tc>
          <w:tcPr>
            <w:tcW w:type="dxa" w:w="2160"/>
          </w:tcPr>
          <w:p>
            <w:r>
              <w:t>40.08 ± 6.72</w:t>
            </w:r>
          </w:p>
        </w:tc>
        <w:tc>
          <w:tcPr>
            <w:tcW w:type="dxa" w:w="2160"/>
          </w:tcPr>
          <w:p>
            <w:r>
              <w:t>68</w:t>
            </w:r>
          </w:p>
        </w:tc>
      </w:tr>
      <w:tr>
        <w:tc>
          <w:tcPr>
            <w:tcW w:type="dxa" w:w="2160"/>
          </w:tcPr>
          <w:p>
            <w:r>
              <w:t>devhx_20_motor_dev_p</w:t>
            </w:r>
          </w:p>
        </w:tc>
        <w:tc>
          <w:tcPr>
            <w:tcW w:type="dxa" w:w="2160"/>
          </w:tcPr>
          <w:p>
            <w:r>
              <w:t>9340</w:t>
            </w:r>
          </w:p>
        </w:tc>
        <w:tc>
          <w:tcPr>
            <w:tcW w:type="dxa" w:w="2160"/>
          </w:tcPr>
          <w:p>
            <w:r>
              <w:t>2.37 ± 0.8</w:t>
            </w:r>
          </w:p>
        </w:tc>
        <w:tc>
          <w:tcPr>
            <w:tcW w:type="dxa" w:w="2160"/>
          </w:tcPr>
          <w:p>
            <w:r>
              <w:t>92</w:t>
            </w:r>
          </w:p>
        </w:tc>
      </w:tr>
      <w:tr>
        <w:tc>
          <w:tcPr>
            <w:tcW w:type="dxa" w:w="2160"/>
          </w:tcPr>
          <w:p>
            <w:r>
              <w:t>devhx_2_birth_wt_lbs_p</w:t>
            </w:r>
          </w:p>
        </w:tc>
        <w:tc>
          <w:tcPr>
            <w:tcW w:type="dxa" w:w="2160"/>
          </w:tcPr>
          <w:p>
            <w:r>
              <w:t>9032</w:t>
            </w:r>
          </w:p>
        </w:tc>
        <w:tc>
          <w:tcPr>
            <w:tcW w:type="dxa" w:w="2160"/>
          </w:tcPr>
          <w:p>
            <w:r>
              <w:t>6.57 ± 1.48</w:t>
            </w:r>
          </w:p>
        </w:tc>
        <w:tc>
          <w:tcPr>
            <w:tcW w:type="dxa" w:w="2160"/>
          </w:tcPr>
          <w:p>
            <w:r>
              <w:t>400</w:t>
            </w:r>
          </w:p>
        </w:tc>
      </w:tr>
      <w:tr>
        <w:tc>
          <w:tcPr>
            <w:tcW w:type="dxa" w:w="2160"/>
          </w:tcPr>
          <w:p>
            <w:r>
              <w:t>interview_age</w:t>
            </w:r>
          </w:p>
        </w:tc>
        <w:tc>
          <w:tcPr>
            <w:tcW w:type="dxa" w:w="2160"/>
          </w:tcPr>
          <w:p>
            <w:r>
              <w:t>9432</w:t>
            </w:r>
          </w:p>
        </w:tc>
        <w:tc>
          <w:tcPr>
            <w:tcW w:type="dxa" w:w="2160"/>
          </w:tcPr>
          <w:p>
            <w:r>
              <w:t>119.17 ± 7.45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lmt_scr_perc_correct</w:t>
            </w:r>
          </w:p>
        </w:tc>
        <w:tc>
          <w:tcPr>
            <w:tcW w:type="dxa" w:w="2160"/>
          </w:tcPr>
          <w:p>
            <w:r>
              <w:t>9163</w:t>
            </w:r>
          </w:p>
        </w:tc>
        <w:tc>
          <w:tcPr>
            <w:tcW w:type="dxa" w:w="2160"/>
          </w:tcPr>
          <w:p>
            <w:r>
              <w:t>0.59 ± 0.17</w:t>
            </w:r>
          </w:p>
        </w:tc>
        <w:tc>
          <w:tcPr>
            <w:tcW w:type="dxa" w:w="2160"/>
          </w:tcPr>
          <w:p>
            <w:r>
              <w:t>269</w:t>
            </w:r>
          </w:p>
        </w:tc>
      </w:tr>
      <w:tr>
        <w:tc>
          <w:tcPr>
            <w:tcW w:type="dxa" w:w="2160"/>
          </w:tcPr>
          <w:p>
            <w:r>
              <w:t>macvs_ss_r_p</w:t>
            </w:r>
          </w:p>
        </w:tc>
        <w:tc>
          <w:tcPr>
            <w:tcW w:type="dxa" w:w="2160"/>
          </w:tcPr>
          <w:p>
            <w:r>
              <w:t>9429</w:t>
            </w:r>
          </w:p>
        </w:tc>
        <w:tc>
          <w:tcPr>
            <w:tcW w:type="dxa" w:w="2160"/>
          </w:tcPr>
          <w:p>
            <w:r>
              <w:t>3.32 ± 1.42</w:t>
            </w:r>
          </w:p>
        </w:tc>
        <w:tc>
          <w:tcPr>
            <w:tcW w:type="dxa" w:w="2160"/>
          </w:tcPr>
          <w:p>
            <w:r>
              <w:t>3</w:t>
            </w:r>
          </w:p>
        </w:tc>
      </w:tr>
      <w:tr>
        <w:tc>
          <w:tcPr>
            <w:tcW w:type="dxa" w:w="2160"/>
          </w:tcPr>
          <w:p>
            <w:r>
              <w:t>neighb_phenx_ss_mean_p</w:t>
            </w:r>
          </w:p>
        </w:tc>
        <w:tc>
          <w:tcPr>
            <w:tcW w:type="dxa" w:w="2160"/>
          </w:tcPr>
          <w:p>
            <w:r>
              <w:t>9426</w:t>
            </w:r>
          </w:p>
        </w:tc>
        <w:tc>
          <w:tcPr>
            <w:tcW w:type="dxa" w:w="2160"/>
          </w:tcPr>
          <w:p>
            <w:r>
              <w:t>3.93 ± 0.95</w:t>
            </w:r>
          </w:p>
        </w:tc>
        <w:tc>
          <w:tcPr>
            <w:tcW w:type="dxa" w:w="2160"/>
          </w:tcPr>
          <w:p>
            <w:r>
              <w:t>6</w:t>
            </w:r>
          </w:p>
        </w:tc>
      </w:tr>
      <w:tr>
        <w:tc>
          <w:tcPr>
            <w:tcW w:type="dxa" w:w="2160"/>
          </w:tcPr>
          <w:p>
            <w:r>
              <w:t>neurocog_pc1.bl</w:t>
            </w:r>
          </w:p>
        </w:tc>
        <w:tc>
          <w:tcPr>
            <w:tcW w:type="dxa" w:w="2160"/>
          </w:tcPr>
          <w:p>
            <w:r>
              <w:t>8791</w:t>
            </w:r>
          </w:p>
        </w:tc>
        <w:tc>
          <w:tcPr>
            <w:tcW w:type="dxa" w:w="2160"/>
          </w:tcPr>
          <w:p>
            <w:r>
              <w:t>0.04 ± 0.76</w:t>
            </w:r>
          </w:p>
        </w:tc>
        <w:tc>
          <w:tcPr>
            <w:tcW w:type="dxa" w:w="2160"/>
          </w:tcPr>
          <w:p>
            <w:r>
              <w:t>641</w:t>
            </w:r>
          </w:p>
        </w:tc>
      </w:tr>
      <w:tr>
        <w:tc>
          <w:tcPr>
            <w:tcW w:type="dxa" w:w="2160"/>
          </w:tcPr>
          <w:p>
            <w:r>
              <w:t>neurocog_pc2.bl</w:t>
            </w:r>
          </w:p>
        </w:tc>
        <w:tc>
          <w:tcPr>
            <w:tcW w:type="dxa" w:w="2160"/>
          </w:tcPr>
          <w:p>
            <w:r>
              <w:t>8791</w:t>
            </w:r>
          </w:p>
        </w:tc>
        <w:tc>
          <w:tcPr>
            <w:tcW w:type="dxa" w:w="2160"/>
          </w:tcPr>
          <w:p>
            <w:r>
              <w:t>0.02 ± 0.76</w:t>
            </w:r>
          </w:p>
        </w:tc>
        <w:tc>
          <w:tcPr>
            <w:tcW w:type="dxa" w:w="2160"/>
          </w:tcPr>
          <w:p>
            <w:r>
              <w:t>641</w:t>
            </w:r>
          </w:p>
        </w:tc>
      </w:tr>
      <w:tr>
        <w:tc>
          <w:tcPr>
            <w:tcW w:type="dxa" w:w="2160"/>
          </w:tcPr>
          <w:p>
            <w:r>
              <w:t>neurocog_pc3.bl</w:t>
            </w:r>
          </w:p>
        </w:tc>
        <w:tc>
          <w:tcPr>
            <w:tcW w:type="dxa" w:w="2160"/>
          </w:tcPr>
          <w:p>
            <w:r>
              <w:t>8791</w:t>
            </w:r>
          </w:p>
        </w:tc>
        <w:tc>
          <w:tcPr>
            <w:tcW w:type="dxa" w:w="2160"/>
          </w:tcPr>
          <w:p>
            <w:r>
              <w:t>0.03 ± 0.7</w:t>
            </w:r>
          </w:p>
        </w:tc>
        <w:tc>
          <w:tcPr>
            <w:tcW w:type="dxa" w:w="2160"/>
          </w:tcPr>
          <w:p>
            <w:r>
              <w:t>641</w:t>
            </w:r>
          </w:p>
        </w:tc>
      </w:tr>
      <w:tr>
        <w:tc>
          <w:tcPr>
            <w:tcW w:type="dxa" w:w="2160"/>
          </w:tcPr>
          <w:p>
            <w:r>
              <w:t>nihtbx_cardsort_uncorrected</w:t>
            </w:r>
          </w:p>
        </w:tc>
        <w:tc>
          <w:tcPr>
            <w:tcW w:type="dxa" w:w="2160"/>
          </w:tcPr>
          <w:p>
            <w:r>
              <w:t>9312</w:t>
            </w:r>
          </w:p>
        </w:tc>
        <w:tc>
          <w:tcPr>
            <w:tcW w:type="dxa" w:w="2160"/>
          </w:tcPr>
          <w:p>
            <w:r>
              <w:t>92.89 ± 9.27</w:t>
            </w:r>
          </w:p>
        </w:tc>
        <w:tc>
          <w:tcPr>
            <w:tcW w:type="dxa" w:w="2160"/>
          </w:tcPr>
          <w:p>
            <w:r>
              <w:t>120</w:t>
            </w:r>
          </w:p>
        </w:tc>
      </w:tr>
      <w:tr>
        <w:tc>
          <w:tcPr>
            <w:tcW w:type="dxa" w:w="2160"/>
          </w:tcPr>
          <w:p>
            <w:r>
              <w:t>nihtbx_list_uncorrected</w:t>
            </w:r>
          </w:p>
        </w:tc>
        <w:tc>
          <w:tcPr>
            <w:tcW w:type="dxa" w:w="2160"/>
          </w:tcPr>
          <w:p>
            <w:r>
              <w:t>9282</w:t>
            </w:r>
          </w:p>
        </w:tc>
        <w:tc>
          <w:tcPr>
            <w:tcW w:type="dxa" w:w="2160"/>
          </w:tcPr>
          <w:p>
            <w:r>
              <w:t>97.15 ± 11.72</w:t>
            </w:r>
          </w:p>
        </w:tc>
        <w:tc>
          <w:tcPr>
            <w:tcW w:type="dxa" w:w="2160"/>
          </w:tcPr>
          <w:p>
            <w:r>
              <w:t>150</w:t>
            </w:r>
          </w:p>
        </w:tc>
      </w:tr>
      <w:tr>
        <w:tc>
          <w:tcPr>
            <w:tcW w:type="dxa" w:w="2160"/>
          </w:tcPr>
          <w:p>
            <w:r>
              <w:t>nihtbx_pattern_uncorrected</w:t>
            </w:r>
          </w:p>
        </w:tc>
        <w:tc>
          <w:tcPr>
            <w:tcW w:type="dxa" w:w="2160"/>
          </w:tcPr>
          <w:p>
            <w:r>
              <w:t>9297</w:t>
            </w:r>
          </w:p>
        </w:tc>
        <w:tc>
          <w:tcPr>
            <w:tcW w:type="dxa" w:w="2160"/>
          </w:tcPr>
          <w:p>
            <w:r>
              <w:t>88.4 ± 14.48</w:t>
            </w:r>
          </w:p>
        </w:tc>
        <w:tc>
          <w:tcPr>
            <w:tcW w:type="dxa" w:w="2160"/>
          </w:tcPr>
          <w:p>
            <w:r>
              <w:t>135</w:t>
            </w:r>
          </w:p>
        </w:tc>
      </w:tr>
      <w:tr>
        <w:tc>
          <w:tcPr>
            <w:tcW w:type="dxa" w:w="2160"/>
          </w:tcPr>
          <w:p>
            <w:r>
              <w:t>nihtbx_picvocab_uncorrected</w:t>
            </w:r>
          </w:p>
        </w:tc>
        <w:tc>
          <w:tcPr>
            <w:tcW w:type="dxa" w:w="2160"/>
          </w:tcPr>
          <w:p>
            <w:r>
              <w:t>9315</w:t>
            </w:r>
          </w:p>
        </w:tc>
        <w:tc>
          <w:tcPr>
            <w:tcW w:type="dxa" w:w="2160"/>
          </w:tcPr>
          <w:p>
            <w:r>
              <w:t>84.88 ± 7.93</w:t>
            </w:r>
          </w:p>
        </w:tc>
        <w:tc>
          <w:tcPr>
            <w:tcW w:type="dxa" w:w="2160"/>
          </w:tcPr>
          <w:p>
            <w:r>
              <w:t>117</w:t>
            </w:r>
          </w:p>
        </w:tc>
      </w:tr>
      <w:tr>
        <w:tc>
          <w:tcPr>
            <w:tcW w:type="dxa" w:w="2160"/>
          </w:tcPr>
          <w:p>
            <w:r>
              <w:t>nihtbx_reading_uncorrected</w:t>
            </w:r>
          </w:p>
        </w:tc>
        <w:tc>
          <w:tcPr>
            <w:tcW w:type="dxa" w:w="2160"/>
          </w:tcPr>
          <w:p>
            <w:r>
              <w:t>9305</w:t>
            </w:r>
          </w:p>
        </w:tc>
        <w:tc>
          <w:tcPr>
            <w:tcW w:type="dxa" w:w="2160"/>
          </w:tcPr>
          <w:p>
            <w:r>
              <w:t>91.08 ± 6.72</w:t>
            </w:r>
          </w:p>
        </w:tc>
        <w:tc>
          <w:tcPr>
            <w:tcW w:type="dxa" w:w="2160"/>
          </w:tcPr>
          <w:p>
            <w:r>
              <w:t>127</w:t>
            </w:r>
          </w:p>
        </w:tc>
      </w:tr>
      <w:tr>
        <w:tc>
          <w:tcPr>
            <w:tcW w:type="dxa" w:w="2160"/>
          </w:tcPr>
          <w:p>
            <w:r>
              <w:t>pea_wiscv_trs</w:t>
            </w:r>
          </w:p>
        </w:tc>
        <w:tc>
          <w:tcPr>
            <w:tcW w:type="dxa" w:w="2160"/>
          </w:tcPr>
          <w:p>
            <w:r>
              <w:t>9234</w:t>
            </w:r>
          </w:p>
        </w:tc>
        <w:tc>
          <w:tcPr>
            <w:tcW w:type="dxa" w:w="2160"/>
          </w:tcPr>
          <w:p>
            <w:r>
              <w:t>18.03 ± 3.77</w:t>
            </w:r>
          </w:p>
        </w:tc>
        <w:tc>
          <w:tcPr>
            <w:tcW w:type="dxa" w:w="2160"/>
          </w:tcPr>
          <w:p>
            <w:r>
              <w:t>198</w:t>
            </w:r>
          </w:p>
        </w:tc>
      </w:tr>
      <w:tr>
        <w:tc>
          <w:tcPr>
            <w:tcW w:type="dxa" w:w="2160"/>
          </w:tcPr>
          <w:p>
            <w:r>
              <w:t>sports_activity_activities_p_performance</w:t>
            </w:r>
          </w:p>
        </w:tc>
        <w:tc>
          <w:tcPr>
            <w:tcW w:type="dxa" w:w="2160"/>
          </w:tcPr>
          <w:p>
            <w:r>
              <w:t>9432</w:t>
            </w:r>
          </w:p>
        </w:tc>
        <w:tc>
          <w:tcPr>
            <w:tcW w:type="dxa" w:w="2160"/>
          </w:tcPr>
          <w:p>
            <w:r>
              <w:t>0.99 ± 1.03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sports_activity_activities_p_team_sport</w:t>
            </w:r>
          </w:p>
        </w:tc>
        <w:tc>
          <w:tcPr>
            <w:tcW w:type="dxa" w:w="2160"/>
          </w:tcPr>
          <w:p>
            <w:r>
              <w:t>9432</w:t>
            </w:r>
          </w:p>
        </w:tc>
        <w:tc>
          <w:tcPr>
            <w:tcW w:type="dxa" w:w="2160"/>
          </w:tcPr>
          <w:p>
            <w:r>
              <w:t>1.17 ± 1.18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columns</w:t>
            </w:r>
          </w:p>
        </w:tc>
        <w:tc>
          <w:tcPr>
            <w:tcW w:type="dxa" w:w="2160"/>
          </w:tcPr>
          <w:p>
            <w:r>
              <w:t>count</w:t>
            </w:r>
          </w:p>
        </w:tc>
        <w:tc>
          <w:tcPr>
            <w:tcW w:type="dxa" w:w="2160"/>
          </w:tcPr>
          <w:p>
            <w:r>
              <w:t>freq</w:t>
            </w:r>
          </w:p>
        </w:tc>
        <w:tc>
          <w:tcPr>
            <w:tcW w:type="dxa" w:w="2160"/>
          </w:tcPr>
          <w:p>
            <w:r>
              <w:t>nan count</w:t>
            </w:r>
          </w:p>
        </w:tc>
      </w:tr>
      <w:tr>
        <w:tc>
          <w:tcPr>
            <w:tcW w:type="dxa" w:w="2160"/>
          </w:tcPr>
          <w:p>
            <w:r>
              <w:t>accult_phenx_q2_p</w:t>
            </w:r>
          </w:p>
        </w:tc>
        <w:tc>
          <w:tcPr>
            <w:tcW w:type="dxa" w:w="2160"/>
          </w:tcPr>
          <w:p>
            <w:r>
              <w:t>9429</w:t>
            </w:r>
          </w:p>
        </w:tc>
        <w:tc>
          <w:tcPr>
            <w:tcW w:type="dxa" w:w="2160"/>
          </w:tcPr>
          <w:p>
            <w:r>
              <w:t>1.0</w:t>
            </w:r>
          </w:p>
        </w:tc>
        <w:tc>
          <w:tcPr>
            <w:tcW w:type="dxa" w:w="2160"/>
          </w:tcPr>
          <w:p>
            <w:r>
              <w:t>3</w:t>
            </w:r>
          </w:p>
        </w:tc>
      </w:tr>
      <w:tr>
        <w:tc>
          <w:tcPr>
            <w:tcW w:type="dxa" w:w="2160"/>
          </w:tcPr>
          <w:p>
            <w:r>
              <w:t>accult_phenx_q2_p='No'</w:t>
            </w:r>
          </w:p>
        </w:tc>
        <w:tc>
          <w:tcPr>
            <w:tcW w:type="dxa" w:w="2160"/>
          </w:tcPr>
          <w:p>
            <w:r>
              <w:t>6399</w:t>
            </w:r>
          </w:p>
        </w:tc>
        <w:tc>
          <w:tcPr>
            <w:tcW w:type="dxa" w:w="2160"/>
          </w:tcPr>
          <w:p>
            <w:r>
              <w:t>0.68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accult_phenx_q2_p='Yes'</w:t>
            </w:r>
          </w:p>
        </w:tc>
        <w:tc>
          <w:tcPr>
            <w:tcW w:type="dxa" w:w="2160"/>
          </w:tcPr>
          <w:p>
            <w:r>
              <w:t>3030</w:t>
            </w:r>
          </w:p>
        </w:tc>
        <w:tc>
          <w:tcPr>
            <w:tcW w:type="dxa" w:w="2160"/>
          </w:tcPr>
          <w:p>
            <w:r>
              <w:t>0.32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asr_scr_thought_r_binary</w:t>
            </w:r>
          </w:p>
        </w:tc>
        <w:tc>
          <w:tcPr>
            <w:tcW w:type="dxa" w:w="2160"/>
          </w:tcPr>
          <w:p>
            <w:r>
              <w:t>9432</w:t>
            </w:r>
          </w:p>
        </w:tc>
        <w:tc>
          <w:tcPr>
            <w:tcW w:type="dxa" w:w="2160"/>
          </w:tcPr>
          <w:p>
            <w:r>
              <w:t>1.0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asr_scr_thought_r_binary=0</w:t>
            </w:r>
          </w:p>
        </w:tc>
        <w:tc>
          <w:tcPr>
            <w:tcW w:type="dxa" w:w="2160"/>
          </w:tcPr>
          <w:p>
            <w:r>
              <w:t>7585</w:t>
            </w:r>
          </w:p>
        </w:tc>
        <w:tc>
          <w:tcPr>
            <w:tcW w:type="dxa" w:w="2160"/>
          </w:tcPr>
          <w:p>
            <w:r>
              <w:t>0.8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asr_scr_thought_r_binary=1</w:t>
            </w:r>
          </w:p>
        </w:tc>
        <w:tc>
          <w:tcPr>
            <w:tcW w:type="dxa" w:w="2160"/>
          </w:tcPr>
          <w:p>
            <w:r>
              <w:t>1847</w:t>
            </w:r>
          </w:p>
        </w:tc>
        <w:tc>
          <w:tcPr>
            <w:tcW w:type="dxa" w:w="2160"/>
          </w:tcPr>
          <w:p>
            <w:r>
              <w:t>0.2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cbcl_scr_syn_aggressive_r_binary</w:t>
            </w:r>
          </w:p>
        </w:tc>
        <w:tc>
          <w:tcPr>
            <w:tcW w:type="dxa" w:w="2160"/>
          </w:tcPr>
          <w:p>
            <w:r>
              <w:t>9432</w:t>
            </w:r>
          </w:p>
        </w:tc>
        <w:tc>
          <w:tcPr>
            <w:tcW w:type="dxa" w:w="2160"/>
          </w:tcPr>
          <w:p>
            <w:r>
              <w:t>1.0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cbcl_scr_syn_aggressive_r_binary=0</w:t>
            </w:r>
          </w:p>
        </w:tc>
        <w:tc>
          <w:tcPr>
            <w:tcW w:type="dxa" w:w="2160"/>
          </w:tcPr>
          <w:p>
            <w:r>
              <w:t>7032</w:t>
            </w:r>
          </w:p>
        </w:tc>
        <w:tc>
          <w:tcPr>
            <w:tcW w:type="dxa" w:w="2160"/>
          </w:tcPr>
          <w:p>
            <w:r>
              <w:t>0.75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cbcl_scr_syn_aggressive_r_binary=1</w:t>
            </w:r>
          </w:p>
        </w:tc>
        <w:tc>
          <w:tcPr>
            <w:tcW w:type="dxa" w:w="2160"/>
          </w:tcPr>
          <w:p>
            <w:r>
              <w:t>2400</w:t>
            </w:r>
          </w:p>
        </w:tc>
        <w:tc>
          <w:tcPr>
            <w:tcW w:type="dxa" w:w="2160"/>
          </w:tcPr>
          <w:p>
            <w:r>
              <w:t>0.25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devhx_12a_born_premature_p</w:t>
            </w:r>
          </w:p>
        </w:tc>
        <w:tc>
          <w:tcPr>
            <w:tcW w:type="dxa" w:w="2160"/>
          </w:tcPr>
          <w:p>
            <w:r>
              <w:t>9333</w:t>
            </w:r>
          </w:p>
        </w:tc>
        <w:tc>
          <w:tcPr>
            <w:tcW w:type="dxa" w:w="2160"/>
          </w:tcPr>
          <w:p>
            <w:r>
              <w:t>1.0</w:t>
            </w:r>
          </w:p>
        </w:tc>
        <w:tc>
          <w:tcPr>
            <w:tcW w:type="dxa" w:w="2160"/>
          </w:tcPr>
          <w:p>
            <w:r>
              <w:t>99</w:t>
            </w:r>
          </w:p>
        </w:tc>
      </w:tr>
      <w:tr>
        <w:tc>
          <w:tcPr>
            <w:tcW w:type="dxa" w:w="2160"/>
          </w:tcPr>
          <w:p>
            <w:r>
              <w:t>devhx_12a_born_premature_p='No'</w:t>
            </w:r>
          </w:p>
        </w:tc>
        <w:tc>
          <w:tcPr>
            <w:tcW w:type="dxa" w:w="2160"/>
          </w:tcPr>
          <w:p>
            <w:r>
              <w:t>7541</w:t>
            </w:r>
          </w:p>
        </w:tc>
        <w:tc>
          <w:tcPr>
            <w:tcW w:type="dxa" w:w="2160"/>
          </w:tcPr>
          <w:p>
            <w:r>
              <w:t>0.81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devhx_12a_born_premature_p='Yes'</w:t>
            </w:r>
          </w:p>
        </w:tc>
        <w:tc>
          <w:tcPr>
            <w:tcW w:type="dxa" w:w="2160"/>
          </w:tcPr>
          <w:p>
            <w:r>
              <w:t>1792</w:t>
            </w:r>
          </w:p>
        </w:tc>
        <w:tc>
          <w:tcPr>
            <w:tcW w:type="dxa" w:w="2160"/>
          </w:tcPr>
          <w:p>
            <w:r>
              <w:t>0.19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devhx_15_days_incubator_p_binary</w:t>
            </w:r>
          </w:p>
        </w:tc>
        <w:tc>
          <w:tcPr>
            <w:tcW w:type="dxa" w:w="2160"/>
          </w:tcPr>
          <w:p>
            <w:r>
              <w:t>9432</w:t>
            </w:r>
          </w:p>
        </w:tc>
        <w:tc>
          <w:tcPr>
            <w:tcW w:type="dxa" w:w="2160"/>
          </w:tcPr>
          <w:p>
            <w:r>
              <w:t>1.0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devhx_15_days_incubator_p_binary=0</w:t>
            </w:r>
          </w:p>
        </w:tc>
        <w:tc>
          <w:tcPr>
            <w:tcW w:type="dxa" w:w="2160"/>
          </w:tcPr>
          <w:p>
            <w:r>
              <w:t>8203</w:t>
            </w:r>
          </w:p>
        </w:tc>
        <w:tc>
          <w:tcPr>
            <w:tcW w:type="dxa" w:w="2160"/>
          </w:tcPr>
          <w:p>
            <w:r>
              <w:t>0.87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devhx_15_days_incubator_p_binary=1</w:t>
            </w:r>
          </w:p>
        </w:tc>
        <w:tc>
          <w:tcPr>
            <w:tcW w:type="dxa" w:w="2160"/>
          </w:tcPr>
          <w:p>
            <w:r>
              <w:t>1229</w:t>
            </w:r>
          </w:p>
        </w:tc>
        <w:tc>
          <w:tcPr>
            <w:tcW w:type="dxa" w:w="2160"/>
          </w:tcPr>
          <w:p>
            <w:r>
              <w:t>0.13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devhx_18_mnths_breast_fed_p_binary</w:t>
            </w:r>
          </w:p>
        </w:tc>
        <w:tc>
          <w:tcPr>
            <w:tcW w:type="dxa" w:w="2160"/>
          </w:tcPr>
          <w:p>
            <w:r>
              <w:t>9432</w:t>
            </w:r>
          </w:p>
        </w:tc>
        <w:tc>
          <w:tcPr>
            <w:tcW w:type="dxa" w:w="2160"/>
          </w:tcPr>
          <w:p>
            <w:r>
              <w:t>1.0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devhx_18_mnths_breast_fed_p_binary=0</w:t>
            </w:r>
          </w:p>
        </w:tc>
        <w:tc>
          <w:tcPr>
            <w:tcW w:type="dxa" w:w="2160"/>
          </w:tcPr>
          <w:p>
            <w:r>
              <w:t>6497</w:t>
            </w:r>
          </w:p>
        </w:tc>
        <w:tc>
          <w:tcPr>
            <w:tcW w:type="dxa" w:w="2160"/>
          </w:tcPr>
          <w:p>
            <w:r>
              <w:t>0.69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devhx_18_mnths_breast_fed_p_binary=1</w:t>
            </w:r>
          </w:p>
        </w:tc>
        <w:tc>
          <w:tcPr>
            <w:tcW w:type="dxa" w:w="2160"/>
          </w:tcPr>
          <w:p>
            <w:r>
              <w:t>2935</w:t>
            </w:r>
          </w:p>
        </w:tc>
        <w:tc>
          <w:tcPr>
            <w:tcW w:type="dxa" w:w="2160"/>
          </w:tcPr>
          <w:p>
            <w:r>
              <w:t>0.31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devhx_5_twin_p</w:t>
            </w:r>
          </w:p>
        </w:tc>
        <w:tc>
          <w:tcPr>
            <w:tcW w:type="dxa" w:w="2160"/>
          </w:tcPr>
          <w:p>
            <w:r>
              <w:t>9401</w:t>
            </w:r>
          </w:p>
        </w:tc>
        <w:tc>
          <w:tcPr>
            <w:tcW w:type="dxa" w:w="2160"/>
          </w:tcPr>
          <w:p>
            <w:r>
              <w:t>1.0</w:t>
            </w:r>
          </w:p>
        </w:tc>
        <w:tc>
          <w:tcPr>
            <w:tcW w:type="dxa" w:w="2160"/>
          </w:tcPr>
          <w:p>
            <w:r>
              <w:t>31</w:t>
            </w:r>
          </w:p>
        </w:tc>
      </w:tr>
      <w:tr>
        <w:tc>
          <w:tcPr>
            <w:tcW w:type="dxa" w:w="2160"/>
          </w:tcPr>
          <w:p>
            <w:r>
              <w:t>devhx_5_twin_p='No'</w:t>
            </w:r>
          </w:p>
        </w:tc>
        <w:tc>
          <w:tcPr>
            <w:tcW w:type="dxa" w:w="2160"/>
          </w:tcPr>
          <w:p>
            <w:r>
              <w:t>7507</w:t>
            </w:r>
          </w:p>
        </w:tc>
        <w:tc>
          <w:tcPr>
            <w:tcW w:type="dxa" w:w="2160"/>
          </w:tcPr>
          <w:p>
            <w:r>
              <w:t>0.8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devhx_5_twin_p='Yes'</w:t>
            </w:r>
          </w:p>
        </w:tc>
        <w:tc>
          <w:tcPr>
            <w:tcW w:type="dxa" w:w="2160"/>
          </w:tcPr>
          <w:p>
            <w:r>
              <w:t>1894</w:t>
            </w:r>
          </w:p>
        </w:tc>
        <w:tc>
          <w:tcPr>
            <w:tcW w:type="dxa" w:w="2160"/>
          </w:tcPr>
          <w:p>
            <w:r>
              <w:t>0.2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devhx_6_pregnancy_planned_p</w:t>
            </w:r>
          </w:p>
        </w:tc>
        <w:tc>
          <w:tcPr>
            <w:tcW w:type="dxa" w:w="2160"/>
          </w:tcPr>
          <w:p>
            <w:r>
              <w:t>9236</w:t>
            </w:r>
          </w:p>
        </w:tc>
        <w:tc>
          <w:tcPr>
            <w:tcW w:type="dxa" w:w="2160"/>
          </w:tcPr>
          <w:p>
            <w:r>
              <w:t>1.0</w:t>
            </w:r>
          </w:p>
        </w:tc>
        <w:tc>
          <w:tcPr>
            <w:tcW w:type="dxa" w:w="2160"/>
          </w:tcPr>
          <w:p>
            <w:r>
              <w:t>196</w:t>
            </w:r>
          </w:p>
        </w:tc>
      </w:tr>
      <w:tr>
        <w:tc>
          <w:tcPr>
            <w:tcW w:type="dxa" w:w="2160"/>
          </w:tcPr>
          <w:p>
            <w:r>
              <w:t>devhx_6_pregnancy_planned_p='No'</w:t>
            </w:r>
          </w:p>
        </w:tc>
        <w:tc>
          <w:tcPr>
            <w:tcW w:type="dxa" w:w="2160"/>
          </w:tcPr>
          <w:p>
            <w:r>
              <w:t>3511</w:t>
            </w:r>
          </w:p>
        </w:tc>
        <w:tc>
          <w:tcPr>
            <w:tcW w:type="dxa" w:w="2160"/>
          </w:tcPr>
          <w:p>
            <w:r>
              <w:t>0.38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devhx_6_pregnancy_planned_p='Yes'</w:t>
            </w:r>
          </w:p>
        </w:tc>
        <w:tc>
          <w:tcPr>
            <w:tcW w:type="dxa" w:w="2160"/>
          </w:tcPr>
          <w:p>
            <w:r>
              <w:t>5725</w:t>
            </w:r>
          </w:p>
        </w:tc>
        <w:tc>
          <w:tcPr>
            <w:tcW w:type="dxa" w:w="2160"/>
          </w:tcPr>
          <w:p>
            <w:r>
              <w:t>0.62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devhx_distress_at_birth_binary</w:t>
            </w:r>
          </w:p>
        </w:tc>
        <w:tc>
          <w:tcPr>
            <w:tcW w:type="dxa" w:w="2160"/>
          </w:tcPr>
          <w:p>
            <w:r>
              <w:t>9432</w:t>
            </w:r>
          </w:p>
        </w:tc>
        <w:tc>
          <w:tcPr>
            <w:tcW w:type="dxa" w:w="2160"/>
          </w:tcPr>
          <w:p>
            <w:r>
              <w:t>1.0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devhx_distress_at_birth_binary=0</w:t>
            </w:r>
          </w:p>
        </w:tc>
        <w:tc>
          <w:tcPr>
            <w:tcW w:type="dxa" w:w="2160"/>
          </w:tcPr>
          <w:p>
            <w:r>
              <w:t>6853</w:t>
            </w:r>
          </w:p>
        </w:tc>
        <w:tc>
          <w:tcPr>
            <w:tcW w:type="dxa" w:w="2160"/>
          </w:tcPr>
          <w:p>
            <w:r>
              <w:t>0.73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devhx_distress_at_birth_binary=1</w:t>
            </w:r>
          </w:p>
        </w:tc>
        <w:tc>
          <w:tcPr>
            <w:tcW w:type="dxa" w:w="2160"/>
          </w:tcPr>
          <w:p>
            <w:r>
              <w:t>2579</w:t>
            </w:r>
          </w:p>
        </w:tc>
        <w:tc>
          <w:tcPr>
            <w:tcW w:type="dxa" w:w="2160"/>
          </w:tcPr>
          <w:p>
            <w:r>
              <w:t>0.27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devhx_mother_probs_binary</w:t>
            </w:r>
          </w:p>
        </w:tc>
        <w:tc>
          <w:tcPr>
            <w:tcW w:type="dxa" w:w="2160"/>
          </w:tcPr>
          <w:p>
            <w:r>
              <w:t>9432</w:t>
            </w:r>
          </w:p>
        </w:tc>
        <w:tc>
          <w:tcPr>
            <w:tcW w:type="dxa" w:w="2160"/>
          </w:tcPr>
          <w:p>
            <w:r>
              <w:t>1.0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devhx_mother_probs_binary=0</w:t>
            </w:r>
          </w:p>
        </w:tc>
        <w:tc>
          <w:tcPr>
            <w:tcW w:type="dxa" w:w="2160"/>
          </w:tcPr>
          <w:p>
            <w:r>
              <w:t>5492</w:t>
            </w:r>
          </w:p>
        </w:tc>
        <w:tc>
          <w:tcPr>
            <w:tcW w:type="dxa" w:w="2160"/>
          </w:tcPr>
          <w:p>
            <w:r>
              <w:t>0.58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devhx_mother_probs_binary=1</w:t>
            </w:r>
          </w:p>
        </w:tc>
        <w:tc>
          <w:tcPr>
            <w:tcW w:type="dxa" w:w="2160"/>
          </w:tcPr>
          <w:p>
            <w:r>
              <w:t>3940</w:t>
            </w:r>
          </w:p>
        </w:tc>
        <w:tc>
          <w:tcPr>
            <w:tcW w:type="dxa" w:w="2160"/>
          </w:tcPr>
          <w:p>
            <w:r>
              <w:t>0.42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devhx_ss_alcohol_avg_p_binary</w:t>
            </w:r>
          </w:p>
        </w:tc>
        <w:tc>
          <w:tcPr>
            <w:tcW w:type="dxa" w:w="2160"/>
          </w:tcPr>
          <w:p>
            <w:r>
              <w:t>9432</w:t>
            </w:r>
          </w:p>
        </w:tc>
        <w:tc>
          <w:tcPr>
            <w:tcW w:type="dxa" w:w="2160"/>
          </w:tcPr>
          <w:p>
            <w:r>
              <w:t>1.0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devhx_ss_alcohol_avg_p_binary=0</w:t>
            </w:r>
          </w:p>
        </w:tc>
        <w:tc>
          <w:tcPr>
            <w:tcW w:type="dxa" w:w="2160"/>
          </w:tcPr>
          <w:p>
            <w:r>
              <w:t>7470</w:t>
            </w:r>
          </w:p>
        </w:tc>
        <w:tc>
          <w:tcPr>
            <w:tcW w:type="dxa" w:w="2160"/>
          </w:tcPr>
          <w:p>
            <w:r>
              <w:t>0.79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devhx_ss_alcohol_avg_p_binary=1</w:t>
            </w:r>
          </w:p>
        </w:tc>
        <w:tc>
          <w:tcPr>
            <w:tcW w:type="dxa" w:w="2160"/>
          </w:tcPr>
          <w:p>
            <w:r>
              <w:t>1962</w:t>
            </w:r>
          </w:p>
        </w:tc>
        <w:tc>
          <w:tcPr>
            <w:tcW w:type="dxa" w:w="2160"/>
          </w:tcPr>
          <w:p>
            <w:r>
              <w:t>0.21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devhx_ss_marijuana_amt_p_binary</w:t>
            </w:r>
          </w:p>
        </w:tc>
        <w:tc>
          <w:tcPr>
            <w:tcW w:type="dxa" w:w="2160"/>
          </w:tcPr>
          <w:p>
            <w:r>
              <w:t>9432</w:t>
            </w:r>
          </w:p>
        </w:tc>
        <w:tc>
          <w:tcPr>
            <w:tcW w:type="dxa" w:w="2160"/>
          </w:tcPr>
          <w:p>
            <w:r>
              <w:t>1.0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devhx_ss_marijuana_amt_p_binary=0</w:t>
            </w:r>
          </w:p>
        </w:tc>
        <w:tc>
          <w:tcPr>
            <w:tcW w:type="dxa" w:w="2160"/>
          </w:tcPr>
          <w:p>
            <w:r>
              <w:t>9102</w:t>
            </w:r>
          </w:p>
        </w:tc>
        <w:tc>
          <w:tcPr>
            <w:tcW w:type="dxa" w:w="2160"/>
          </w:tcPr>
          <w:p>
            <w:r>
              <w:t>0.97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devhx_ss_marijuana_amt_p_binary=1</w:t>
            </w:r>
          </w:p>
        </w:tc>
        <w:tc>
          <w:tcPr>
            <w:tcW w:type="dxa" w:w="2160"/>
          </w:tcPr>
          <w:p>
            <w:r>
              <w:t>330</w:t>
            </w:r>
          </w:p>
        </w:tc>
        <w:tc>
          <w:tcPr>
            <w:tcW w:type="dxa" w:w="2160"/>
          </w:tcPr>
          <w:p>
            <w:r>
              <w:t>0.03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ksads_OCD_composite_binary</w:t>
            </w:r>
          </w:p>
        </w:tc>
        <w:tc>
          <w:tcPr>
            <w:tcW w:type="dxa" w:w="2160"/>
          </w:tcPr>
          <w:p>
            <w:r>
              <w:t>9432</w:t>
            </w:r>
          </w:p>
        </w:tc>
        <w:tc>
          <w:tcPr>
            <w:tcW w:type="dxa" w:w="2160"/>
          </w:tcPr>
          <w:p>
            <w:r>
              <w:t>1.0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ksads_OCD_composite_binary=0</w:t>
            </w:r>
          </w:p>
        </w:tc>
        <w:tc>
          <w:tcPr>
            <w:tcW w:type="dxa" w:w="2160"/>
          </w:tcPr>
          <w:p>
            <w:r>
              <w:t>8457</w:t>
            </w:r>
          </w:p>
        </w:tc>
        <w:tc>
          <w:tcPr>
            <w:tcW w:type="dxa" w:w="2160"/>
          </w:tcPr>
          <w:p>
            <w:r>
              <w:t>0.9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ksads_OCD_composite_binary=1</w:t>
            </w:r>
          </w:p>
        </w:tc>
        <w:tc>
          <w:tcPr>
            <w:tcW w:type="dxa" w:w="2160"/>
          </w:tcPr>
          <w:p>
            <w:r>
              <w:t>975</w:t>
            </w:r>
          </w:p>
        </w:tc>
        <w:tc>
          <w:tcPr>
            <w:tcW w:type="dxa" w:w="2160"/>
          </w:tcPr>
          <w:p>
            <w:r>
              <w:t>0.1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ksads_adhd_composite_binary</w:t>
            </w:r>
          </w:p>
        </w:tc>
        <w:tc>
          <w:tcPr>
            <w:tcW w:type="dxa" w:w="2160"/>
          </w:tcPr>
          <w:p>
            <w:r>
              <w:t>9432</w:t>
            </w:r>
          </w:p>
        </w:tc>
        <w:tc>
          <w:tcPr>
            <w:tcW w:type="dxa" w:w="2160"/>
          </w:tcPr>
          <w:p>
            <w:r>
              <w:t>1.0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ksads_adhd_composite_binary=0</w:t>
            </w:r>
          </w:p>
        </w:tc>
        <w:tc>
          <w:tcPr>
            <w:tcW w:type="dxa" w:w="2160"/>
          </w:tcPr>
          <w:p>
            <w:r>
              <w:t>7486</w:t>
            </w:r>
          </w:p>
        </w:tc>
        <w:tc>
          <w:tcPr>
            <w:tcW w:type="dxa" w:w="2160"/>
          </w:tcPr>
          <w:p>
            <w:r>
              <w:t>0.79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ksads_adhd_composite_binary=1</w:t>
            </w:r>
          </w:p>
        </w:tc>
        <w:tc>
          <w:tcPr>
            <w:tcW w:type="dxa" w:w="2160"/>
          </w:tcPr>
          <w:p>
            <w:r>
              <w:t>1946</w:t>
            </w:r>
          </w:p>
        </w:tc>
        <w:tc>
          <w:tcPr>
            <w:tcW w:type="dxa" w:w="2160"/>
          </w:tcPr>
          <w:p>
            <w:r>
              <w:t>0.21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ksads_back_c_det_susp_p</w:t>
            </w:r>
          </w:p>
        </w:tc>
        <w:tc>
          <w:tcPr>
            <w:tcW w:type="dxa" w:w="2160"/>
          </w:tcPr>
          <w:p>
            <w:r>
              <w:t>9248</w:t>
            </w:r>
          </w:p>
        </w:tc>
        <w:tc>
          <w:tcPr>
            <w:tcW w:type="dxa" w:w="2160"/>
          </w:tcPr>
          <w:p>
            <w:r>
              <w:t>1.0</w:t>
            </w:r>
          </w:p>
        </w:tc>
        <w:tc>
          <w:tcPr>
            <w:tcW w:type="dxa" w:w="2160"/>
          </w:tcPr>
          <w:p>
            <w:r>
              <w:t>184</w:t>
            </w:r>
          </w:p>
        </w:tc>
      </w:tr>
      <w:tr>
        <w:tc>
          <w:tcPr>
            <w:tcW w:type="dxa" w:w="2160"/>
          </w:tcPr>
          <w:p>
            <w:r>
              <w:t>ksads_back_c_det_susp_p='No'</w:t>
            </w:r>
          </w:p>
        </w:tc>
        <w:tc>
          <w:tcPr>
            <w:tcW w:type="dxa" w:w="2160"/>
          </w:tcPr>
          <w:p>
            <w:r>
              <w:t>8786</w:t>
            </w:r>
          </w:p>
        </w:tc>
        <w:tc>
          <w:tcPr>
            <w:tcW w:type="dxa" w:w="2160"/>
          </w:tcPr>
          <w:p>
            <w:r>
              <w:t>0.95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ksads_back_c_det_susp_p='Yes'</w:t>
            </w:r>
          </w:p>
        </w:tc>
        <w:tc>
          <w:tcPr>
            <w:tcW w:type="dxa" w:w="2160"/>
          </w:tcPr>
          <w:p>
            <w:r>
              <w:t>462</w:t>
            </w:r>
          </w:p>
        </w:tc>
        <w:tc>
          <w:tcPr>
            <w:tcW w:type="dxa" w:w="2160"/>
          </w:tcPr>
          <w:p>
            <w:r>
              <w:t>0.05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ksads_back_c_mh_sa_p</w:t>
            </w:r>
          </w:p>
        </w:tc>
        <w:tc>
          <w:tcPr>
            <w:tcW w:type="dxa" w:w="2160"/>
          </w:tcPr>
          <w:p>
            <w:r>
              <w:t>9376</w:t>
            </w:r>
          </w:p>
        </w:tc>
        <w:tc>
          <w:tcPr>
            <w:tcW w:type="dxa" w:w="2160"/>
          </w:tcPr>
          <w:p>
            <w:r>
              <w:t>1.0</w:t>
            </w:r>
          </w:p>
        </w:tc>
        <w:tc>
          <w:tcPr>
            <w:tcW w:type="dxa" w:w="2160"/>
          </w:tcPr>
          <w:p>
            <w:r>
              <w:t>56</w:t>
            </w:r>
          </w:p>
        </w:tc>
      </w:tr>
      <w:tr>
        <w:tc>
          <w:tcPr>
            <w:tcW w:type="dxa" w:w="2160"/>
          </w:tcPr>
          <w:p>
            <w:r>
              <w:t>ksads_back_c_mh_sa_p=0.0</w:t>
            </w:r>
          </w:p>
        </w:tc>
        <w:tc>
          <w:tcPr>
            <w:tcW w:type="dxa" w:w="2160"/>
          </w:tcPr>
          <w:p>
            <w:r>
              <w:t>7923</w:t>
            </w:r>
          </w:p>
        </w:tc>
        <w:tc>
          <w:tcPr>
            <w:tcW w:type="dxa" w:w="2160"/>
          </w:tcPr>
          <w:p>
            <w:r>
              <w:t>0.85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ksads_back_c_mh_sa_p=1.0</w:t>
            </w:r>
          </w:p>
        </w:tc>
        <w:tc>
          <w:tcPr>
            <w:tcW w:type="dxa" w:w="2160"/>
          </w:tcPr>
          <w:p>
            <w:r>
              <w:t>1453</w:t>
            </w:r>
          </w:p>
        </w:tc>
        <w:tc>
          <w:tcPr>
            <w:tcW w:type="dxa" w:w="2160"/>
          </w:tcPr>
          <w:p>
            <w:r>
              <w:t>0.15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ksads_bipolar_composite_binary</w:t>
            </w:r>
          </w:p>
        </w:tc>
        <w:tc>
          <w:tcPr>
            <w:tcW w:type="dxa" w:w="2160"/>
          </w:tcPr>
          <w:p>
            <w:r>
              <w:t>9432</w:t>
            </w:r>
          </w:p>
        </w:tc>
        <w:tc>
          <w:tcPr>
            <w:tcW w:type="dxa" w:w="2160"/>
          </w:tcPr>
          <w:p>
            <w:r>
              <w:t>1.0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ksads_bipolar_composite_binary=0</w:t>
            </w:r>
          </w:p>
        </w:tc>
        <w:tc>
          <w:tcPr>
            <w:tcW w:type="dxa" w:w="2160"/>
          </w:tcPr>
          <w:p>
            <w:r>
              <w:t>8056</w:t>
            </w:r>
          </w:p>
        </w:tc>
        <w:tc>
          <w:tcPr>
            <w:tcW w:type="dxa" w:w="2160"/>
          </w:tcPr>
          <w:p>
            <w:r>
              <w:t>0.85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ksads_bipolar_composite_binary=1</w:t>
            </w:r>
          </w:p>
        </w:tc>
        <w:tc>
          <w:tcPr>
            <w:tcW w:type="dxa" w:w="2160"/>
          </w:tcPr>
          <w:p>
            <w:r>
              <w:t>1376</w:t>
            </w:r>
          </w:p>
        </w:tc>
        <w:tc>
          <w:tcPr>
            <w:tcW w:type="dxa" w:w="2160"/>
          </w:tcPr>
          <w:p>
            <w:r>
              <w:t>0.15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married.bl</w:t>
            </w:r>
          </w:p>
        </w:tc>
        <w:tc>
          <w:tcPr>
            <w:tcW w:type="dxa" w:w="2160"/>
          </w:tcPr>
          <w:p>
            <w:r>
              <w:t>9361</w:t>
            </w:r>
          </w:p>
        </w:tc>
        <w:tc>
          <w:tcPr>
            <w:tcW w:type="dxa" w:w="2160"/>
          </w:tcPr>
          <w:p>
            <w:r>
              <w:t>1.0</w:t>
            </w:r>
          </w:p>
        </w:tc>
        <w:tc>
          <w:tcPr>
            <w:tcW w:type="dxa" w:w="2160"/>
          </w:tcPr>
          <w:p>
            <w:r>
              <w:t>71</w:t>
            </w:r>
          </w:p>
        </w:tc>
      </w:tr>
      <w:tr>
        <w:tc>
          <w:tcPr>
            <w:tcW w:type="dxa" w:w="2160"/>
          </w:tcPr>
          <w:p>
            <w:r>
              <w:t>married.bl='no'</w:t>
            </w:r>
          </w:p>
        </w:tc>
        <w:tc>
          <w:tcPr>
            <w:tcW w:type="dxa" w:w="2160"/>
          </w:tcPr>
          <w:p>
            <w:r>
              <w:t>2856</w:t>
            </w:r>
          </w:p>
        </w:tc>
        <w:tc>
          <w:tcPr>
            <w:tcW w:type="dxa" w:w="2160"/>
          </w:tcPr>
          <w:p>
            <w:r>
              <w:t>0.31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married.bl='yes'</w:t>
            </w:r>
          </w:p>
        </w:tc>
        <w:tc>
          <w:tcPr>
            <w:tcW w:type="dxa" w:w="2160"/>
          </w:tcPr>
          <w:p>
            <w:r>
              <w:t>6505</w:t>
            </w:r>
          </w:p>
        </w:tc>
        <w:tc>
          <w:tcPr>
            <w:tcW w:type="dxa" w:w="2160"/>
          </w:tcPr>
          <w:p>
            <w:r>
              <w:t>0.69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prodrom_psych_ss_severity_score_binary</w:t>
            </w:r>
          </w:p>
        </w:tc>
        <w:tc>
          <w:tcPr>
            <w:tcW w:type="dxa" w:w="2160"/>
          </w:tcPr>
          <w:p>
            <w:r>
              <w:t>9432</w:t>
            </w:r>
          </w:p>
        </w:tc>
        <w:tc>
          <w:tcPr>
            <w:tcW w:type="dxa" w:w="2160"/>
          </w:tcPr>
          <w:p>
            <w:r>
              <w:t>1.0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prodrom_psych_ss_severity_score_binary=0</w:t>
            </w:r>
          </w:p>
        </w:tc>
        <w:tc>
          <w:tcPr>
            <w:tcW w:type="dxa" w:w="2160"/>
          </w:tcPr>
          <w:p>
            <w:r>
              <w:t>7689</w:t>
            </w:r>
          </w:p>
        </w:tc>
        <w:tc>
          <w:tcPr>
            <w:tcW w:type="dxa" w:w="2160"/>
          </w:tcPr>
          <w:p>
            <w:r>
              <w:t>0.82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prodrom_psych_ss_severity_score_binary=1</w:t>
            </w:r>
          </w:p>
        </w:tc>
        <w:tc>
          <w:tcPr>
            <w:tcW w:type="dxa" w:w="2160"/>
          </w:tcPr>
          <w:p>
            <w:r>
              <w:t>1743</w:t>
            </w:r>
          </w:p>
        </w:tc>
        <w:tc>
          <w:tcPr>
            <w:tcW w:type="dxa" w:w="2160"/>
          </w:tcPr>
          <w:p>
            <w:r>
              <w:t>0.18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screentime_week_p_binary</w:t>
            </w:r>
          </w:p>
        </w:tc>
        <w:tc>
          <w:tcPr>
            <w:tcW w:type="dxa" w:w="2160"/>
          </w:tcPr>
          <w:p>
            <w:r>
              <w:t>9432</w:t>
            </w:r>
          </w:p>
        </w:tc>
        <w:tc>
          <w:tcPr>
            <w:tcW w:type="dxa" w:w="2160"/>
          </w:tcPr>
          <w:p>
            <w:r>
              <w:t>1.0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screentime_week_p_binary=0</w:t>
            </w:r>
          </w:p>
        </w:tc>
        <w:tc>
          <w:tcPr>
            <w:tcW w:type="dxa" w:w="2160"/>
          </w:tcPr>
          <w:p>
            <w:r>
              <w:t>8265</w:t>
            </w:r>
          </w:p>
        </w:tc>
        <w:tc>
          <w:tcPr>
            <w:tcW w:type="dxa" w:w="2160"/>
          </w:tcPr>
          <w:p>
            <w:r>
              <w:t>0.88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screentime_week_p_binary=1</w:t>
            </w:r>
          </w:p>
        </w:tc>
        <w:tc>
          <w:tcPr>
            <w:tcW w:type="dxa" w:w="2160"/>
          </w:tcPr>
          <w:p>
            <w:r>
              <w:t>1167</w:t>
            </w:r>
          </w:p>
        </w:tc>
        <w:tc>
          <w:tcPr>
            <w:tcW w:type="dxa" w:w="2160"/>
          </w:tcPr>
          <w:p>
            <w:r>
              <w:t>0.12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screentime_weekend_p_binary</w:t>
            </w:r>
          </w:p>
        </w:tc>
        <w:tc>
          <w:tcPr>
            <w:tcW w:type="dxa" w:w="2160"/>
          </w:tcPr>
          <w:p>
            <w:r>
              <w:t>9432</w:t>
            </w:r>
          </w:p>
        </w:tc>
        <w:tc>
          <w:tcPr>
            <w:tcW w:type="dxa" w:w="2160"/>
          </w:tcPr>
          <w:p>
            <w:r>
              <w:t>1.0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screentime_weekend_p_binary=0</w:t>
            </w:r>
          </w:p>
        </w:tc>
        <w:tc>
          <w:tcPr>
            <w:tcW w:type="dxa" w:w="2160"/>
          </w:tcPr>
          <w:p>
            <w:r>
              <w:t>7430</w:t>
            </w:r>
          </w:p>
        </w:tc>
        <w:tc>
          <w:tcPr>
            <w:tcW w:type="dxa" w:w="2160"/>
          </w:tcPr>
          <w:p>
            <w:r>
              <w:t>0.79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screentime_weekend_p_binary=1</w:t>
            </w:r>
          </w:p>
        </w:tc>
        <w:tc>
          <w:tcPr>
            <w:tcW w:type="dxa" w:w="2160"/>
          </w:tcPr>
          <w:p>
            <w:r>
              <w:t>2002</w:t>
            </w:r>
          </w:p>
        </w:tc>
        <w:tc>
          <w:tcPr>
            <w:tcW w:type="dxa" w:w="2160"/>
          </w:tcPr>
          <w:p>
            <w:r>
              <w:t>0.21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sex_at_birth</w:t>
            </w:r>
          </w:p>
        </w:tc>
        <w:tc>
          <w:tcPr>
            <w:tcW w:type="dxa" w:w="2160"/>
          </w:tcPr>
          <w:p>
            <w:r>
              <w:t>9427</w:t>
            </w:r>
          </w:p>
        </w:tc>
        <w:tc>
          <w:tcPr>
            <w:tcW w:type="dxa" w:w="2160"/>
          </w:tcPr>
          <w:p>
            <w:r>
              <w:t>1.0</w:t>
            </w:r>
          </w:p>
        </w:tc>
        <w:tc>
          <w:tcPr>
            <w:tcW w:type="dxa" w:w="2160"/>
          </w:tcPr>
          <w:p>
            <w:r>
              <w:t>5</w:t>
            </w:r>
          </w:p>
        </w:tc>
      </w:tr>
      <w:tr>
        <w:tc>
          <w:tcPr>
            <w:tcW w:type="dxa" w:w="2160"/>
          </w:tcPr>
          <w:p>
            <w:r>
              <w:t>sex_at_birth='F'</w:t>
            </w:r>
          </w:p>
        </w:tc>
        <w:tc>
          <w:tcPr>
            <w:tcW w:type="dxa" w:w="2160"/>
          </w:tcPr>
          <w:p>
            <w:r>
              <w:t>4532</w:t>
            </w:r>
          </w:p>
        </w:tc>
        <w:tc>
          <w:tcPr>
            <w:tcW w:type="dxa" w:w="2160"/>
          </w:tcPr>
          <w:p>
            <w:r>
              <w:t>0.48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sex_at_birth='M'</w:t>
            </w:r>
          </w:p>
        </w:tc>
        <w:tc>
          <w:tcPr>
            <w:tcW w:type="dxa" w:w="2160"/>
          </w:tcPr>
          <w:p>
            <w:r>
              <w:t>4895</w:t>
            </w:r>
          </w:p>
        </w:tc>
        <w:tc>
          <w:tcPr>
            <w:tcW w:type="dxa" w:w="2160"/>
          </w:tcPr>
          <w:p>
            <w:r>
              <w:t>0.52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sleep_ss_total_p_binary</w:t>
            </w:r>
          </w:p>
        </w:tc>
        <w:tc>
          <w:tcPr>
            <w:tcW w:type="dxa" w:w="2160"/>
          </w:tcPr>
          <w:p>
            <w:r>
              <w:t>9432</w:t>
            </w:r>
          </w:p>
        </w:tc>
        <w:tc>
          <w:tcPr>
            <w:tcW w:type="dxa" w:w="2160"/>
          </w:tcPr>
          <w:p>
            <w:r>
              <w:t>1.0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sleep_ss_total_p_binary=0</w:t>
            </w:r>
          </w:p>
        </w:tc>
        <w:tc>
          <w:tcPr>
            <w:tcW w:type="dxa" w:w="2160"/>
          </w:tcPr>
          <w:p>
            <w:r>
              <w:t>5295</w:t>
            </w:r>
          </w:p>
        </w:tc>
        <w:tc>
          <w:tcPr>
            <w:tcW w:type="dxa" w:w="2160"/>
          </w:tcPr>
          <w:p>
            <w:r>
              <w:t>0.56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sleep_ss_total_p_binary=1</w:t>
            </w:r>
          </w:p>
        </w:tc>
        <w:tc>
          <w:tcPr>
            <w:tcW w:type="dxa" w:w="2160"/>
          </w:tcPr>
          <w:p>
            <w:r>
              <w:t>4137</w:t>
            </w:r>
          </w:p>
        </w:tc>
        <w:tc>
          <w:tcPr>
            <w:tcW w:type="dxa" w:w="2160"/>
          </w:tcPr>
          <w:p>
            <w:r>
              <w:t>0.44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